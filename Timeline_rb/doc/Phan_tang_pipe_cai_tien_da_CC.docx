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Phân Tầng Chính Thức Của Pipeline Cải Tiến Đa CC</w:t>
      </w:r>
    </w:p>
    <w:p>
      <w:pPr>
        <w:pStyle w:val="Heading2"/>
      </w:pPr>
      <w:r>
        <w:t>I. Phân Tầng Chi Tiết</w:t>
      </w:r>
    </w:p>
    <w:p>
      <w:pPr>
        <w:pStyle w:val="Heading3"/>
      </w:pPr>
      <w:r>
        <w:t>Tầng 1 – Thiết lập thư mục &amp; danh sách CC</w:t>
      </w:r>
    </w:p>
    <w:p>
      <w:r>
        <w:t>- 📁 Module đề xuất: run_pipeline_multi_cc.py</w:t>
        <w:br/>
        <w:t>- Khởi tạo đường dẫn input/, output/, modules/</w:t>
        <w:br/>
        <w:t>- Xác định danh sách các CC cần chạy: ['1', '2', '3', ...]</w:t>
        <w:br/>
        <w:t>- Gọi pipeline từng CC trong vòng lặp</w:t>
        <w:br/>
        <w:t>- Quản lý biến current_time giữa các vòng lặp</w:t>
      </w:r>
    </w:p>
    <w:p>
      <w:pPr>
        <w:pStyle w:val="Heading3"/>
      </w:pPr>
      <w:r>
        <w:t>Tầng 2 – Tiền xử lý dữ liệu đầu vào</w:t>
      </w:r>
    </w:p>
    <w:p>
      <w:r>
        <w:t>- 📄 Module gốc: main_pipeline_v5.py → extract_inputs(...)</w:t>
        <w:br/>
        <w:t>- Đọc route, timer, marker</w:t>
        <w:br/>
        <w:t>- Trích xuất:</w:t>
        <w:br/>
        <w:t xml:space="preserve">  • route_steps_by_robot</w:t>
        <w:br/>
        <w:t xml:space="preserve">  • base_timer_dict, time_luu_dict</w:t>
        <w:br/>
        <w:t xml:space="preserve">  • selected_robots, luong, marker_docx_path</w:t>
        <w:br/>
        <w:t>- Dữ liệu này dùng chung cho tất cả các CC</w:t>
      </w:r>
    </w:p>
    <w:p>
      <w:pPr>
        <w:pStyle w:val="Heading3"/>
      </w:pPr>
      <w:r>
        <w:t>Tầng 3 – Lặp nhiều CC &amp; quản lý current_time</w:t>
      </w:r>
    </w:p>
    <w:p>
      <w:r>
        <w:t>- 🔁 Module đề xuất: multi_cc_pipeline_runner.py</w:t>
        <w:br/>
        <w:t>- Lặp qua danh sách cc_label</w:t>
        <w:br/>
        <w:t>- Gọi run_pipeline_v5(...) mỗi lần, truyền cc_label và start_time</w:t>
        <w:br/>
        <w:t>- Sau mỗi CC, lấy max(end) → truyền cho CC kế tiếp</w:t>
        <w:br/>
        <w:t>- Gộp timeline từng CC vào timeline_by_cc</w:t>
      </w:r>
    </w:p>
    <w:p>
      <w:pPr>
        <w:pStyle w:val="Heading3"/>
      </w:pPr>
      <w:r>
        <w:t>Tầng 4 – Thực thi pipeline từng CC (giữ nguyên)</w:t>
      </w:r>
    </w:p>
    <w:p>
      <w:r>
        <w:t>- ⚙️ Module gốc: run_pipeline_v5.py</w:t>
        <w:br/>
        <w:t>- Thực thi step1 → step6 như cũ</w:t>
        <w:br/>
        <w:t>- Cần nâng cấp nhỏ: truyền start_time cho generate_timeline_rb_v5(...)</w:t>
      </w:r>
    </w:p>
    <w:p>
      <w:pPr>
        <w:pStyle w:val="Heading3"/>
      </w:pPr>
      <w:r>
        <w:t>Tầng 5 – Tính timeline từ start_time linh hoạt</w:t>
      </w:r>
    </w:p>
    <w:p>
      <w:r>
        <w:t>- ⏱ Module đề xuất: generate_timeline_rb_v5.py</w:t>
        <w:br/>
        <w:t>- Kế thừa từ timeline_rb_v4_3_1.py</w:t>
        <w:br/>
        <w:t>- Bổ sung tham số start_time</w:t>
        <w:br/>
        <w:t>- current_time bắt đầu từ start_time, không phải 0</w:t>
        <w:br/>
        <w:t>- Giữ nguyên logic xử lý robot</w:t>
      </w:r>
    </w:p>
    <w:p>
      <w:pPr>
        <w:pStyle w:val="Heading3"/>
      </w:pPr>
      <w:r>
        <w:t>Tầng 6 – Gắn marker đặc biệt nếu là CC1</w:t>
      </w:r>
    </w:p>
    <w:p>
      <w:r>
        <w:t>- 🧷 Module gốc: marker_nap_thao_v2.py</w:t>
        <w:br/>
        <w:t>- Chỉ áp dụng nếu cc_label == '1'</w:t>
        <w:br/>
        <w:t>- Gắn marker như nạp hàng, tháo hàng...</w:t>
      </w:r>
    </w:p>
    <w:p>
      <w:pPr>
        <w:pStyle w:val="Heading3"/>
      </w:pPr>
      <w:r>
        <w:t>Tầng 7 – Xuất kết quả nhiều CC / nhiều sheet</w:t>
      </w:r>
    </w:p>
    <w:p>
      <w:r>
        <w:t>- 📤 Module đề xuất: export_multi_cc_excel.py</w:t>
        <w:br/>
        <w:t>- Ghi timeline của từng CC vào các sheet:</w:t>
        <w:br/>
        <w:t xml:space="preserve">  • CC1_R1, CC1_R2... (chi tiết), hoặc</w:t>
        <w:br/>
        <w:t xml:space="preserve">  • CC1, CC2... (gộp robot theo sheet)</w:t>
        <w:br/>
        <w:t>- Dùng pandas.ExcelWriter(...)</w:t>
      </w:r>
    </w:p>
    <w:p>
      <w:pPr>
        <w:pStyle w:val="Heading3"/>
      </w:pPr>
      <w:r>
        <w:t>Tầng 8 – (Tùy chọn) Thống kê, giám sát xuyên CC</w:t>
      </w:r>
    </w:p>
    <w:p>
      <w:r>
        <w:t>- 📊 Module mở rộng sau</w:t>
        <w:br/>
        <w:t>- Tính thời gian lưu rack xuyên CC</w:t>
        <w:br/>
        <w:t>- Phân tích bottleneck và hiệu suất toàn hệ thống</w:t>
      </w:r>
    </w:p>
    <w:p>
      <w:pPr>
        <w:pStyle w:val="Heading2"/>
      </w:pPr>
      <w:r>
        <w:t>II. Sơ Đồ Tổng Quát Toàn Hệ</w:t>
      </w:r>
    </w:p>
    <w:p>
      <w:r>
        <w:t>Tầng 1: Thiết lập đường dẫn &amp; danh sách CC         📁   run_pipeline_multi_cc.py</w:t>
        <w:br/>
        <w:t>Tầng 2: Tiền xử lý dữ liệu input                    🧾   extract_inputs()</w:t>
        <w:br/>
        <w:t>Tầng 3: Lặp gọi pipeline từng CC + cập nhật time    🔁   multi_cc_pipeline_runner.py</w:t>
        <w:br/>
        <w:t>Tầng 4: Thực thi pipeline CC (step1–6)              ⚙️   run_pipeline_v5.py</w:t>
        <w:br/>
        <w:t>Tầng 5: Tính timeline từ start_time                 ⏱   generate_timeline_rb_v5.py</w:t>
        <w:br/>
        <w:t>Tầng 6: Gắn marker đặc biệt nếu là CC1              🧷   marker_nap_thao_v2.py</w:t>
        <w:br/>
        <w:t>Tầng 7: Xuất file Excel nhiều sheet                 📤   export_multi_cc_excel.py</w:t>
        <w:br/>
        <w:t>Tầng 8: (Tùy chọn) Giám sát – thống kê              📊   [mở rộng sau]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