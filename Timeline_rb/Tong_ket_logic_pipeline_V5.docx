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5F011" w14:textId="77777777" w:rsidR="002621E4" w:rsidRPr="002621E4" w:rsidRDefault="002621E4" w:rsidP="002621E4">
      <w:pPr>
        <w:pStyle w:val="Title"/>
      </w:pPr>
      <w:r w:rsidRPr="002621E4">
        <w:rPr>
          <w:rFonts w:ascii="Segoe UI Emoji" w:hAnsi="Segoe UI Emoji" w:cs="Segoe UI Emoji"/>
        </w:rPr>
        <w:t>🧩</w:t>
      </w:r>
      <w:r w:rsidRPr="002621E4">
        <w:t xml:space="preserve"> </w:t>
      </w:r>
      <w:proofErr w:type="spellStart"/>
      <w:r w:rsidRPr="002621E4">
        <w:t>Bối</w:t>
      </w:r>
      <w:proofErr w:type="spellEnd"/>
      <w:r w:rsidRPr="002621E4">
        <w:t xml:space="preserve"> </w:t>
      </w:r>
      <w:proofErr w:type="spellStart"/>
      <w:r w:rsidRPr="002621E4">
        <w:t>cảnh</w:t>
      </w:r>
      <w:proofErr w:type="spellEnd"/>
      <w:r w:rsidRPr="002621E4">
        <w:t xml:space="preserve"> </w:t>
      </w:r>
      <w:proofErr w:type="spellStart"/>
      <w:r w:rsidRPr="002621E4">
        <w:t>Ứng</w:t>
      </w:r>
      <w:proofErr w:type="spellEnd"/>
      <w:r w:rsidRPr="002621E4">
        <w:t xml:space="preserve"> dụng </w:t>
      </w:r>
      <w:proofErr w:type="spellStart"/>
      <w:r w:rsidRPr="002621E4">
        <w:t>Thực</w:t>
      </w:r>
      <w:proofErr w:type="spellEnd"/>
      <w:r w:rsidRPr="002621E4">
        <w:t xml:space="preserve"> </w:t>
      </w:r>
      <w:proofErr w:type="spellStart"/>
      <w:r w:rsidRPr="002621E4">
        <w:t>tế</w:t>
      </w:r>
      <w:proofErr w:type="spellEnd"/>
      <w:r w:rsidRPr="002621E4">
        <w:t xml:space="preserve"> </w:t>
      </w:r>
      <w:proofErr w:type="spellStart"/>
      <w:r w:rsidRPr="002621E4">
        <w:t>cho</w:t>
      </w:r>
      <w:proofErr w:type="spellEnd"/>
      <w:r w:rsidRPr="002621E4">
        <w:t xml:space="preserve"> Pipeline V5</w:t>
      </w:r>
    </w:p>
    <w:p w14:paraId="359774AC" w14:textId="77777777" w:rsidR="002621E4" w:rsidRPr="002621E4" w:rsidRDefault="002621E4" w:rsidP="002621E4">
      <w:pPr>
        <w:rPr>
          <w:b/>
          <w:bCs/>
        </w:rPr>
      </w:pPr>
      <w:r w:rsidRPr="002621E4">
        <w:rPr>
          <w:rFonts w:ascii="Segoe UI Emoji" w:hAnsi="Segoe UI Emoji" w:cs="Segoe UI Emoji"/>
          <w:b/>
          <w:bCs/>
        </w:rPr>
        <w:t>🎯</w:t>
      </w:r>
      <w:r w:rsidRPr="002621E4">
        <w:rPr>
          <w:b/>
          <w:bCs/>
        </w:rPr>
        <w:t xml:space="preserve"> 1. </w:t>
      </w:r>
      <w:proofErr w:type="spellStart"/>
      <w:r w:rsidRPr="002621E4">
        <w:rPr>
          <w:b/>
          <w:bCs/>
        </w:rPr>
        <w:t>Mục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tiêu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tổng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quát</w:t>
      </w:r>
      <w:proofErr w:type="spellEnd"/>
      <w:r w:rsidRPr="002621E4">
        <w:rPr>
          <w:b/>
          <w:bCs/>
        </w:rPr>
        <w:t xml:space="preserve"> của Pipeline</w:t>
      </w:r>
    </w:p>
    <w:p w14:paraId="0E63C2AE" w14:textId="77777777" w:rsidR="002621E4" w:rsidRPr="002621E4" w:rsidRDefault="002621E4" w:rsidP="002621E4">
      <w:r w:rsidRPr="002621E4">
        <w:t xml:space="preserve">Pipeline V5 được </w:t>
      </w:r>
      <w:proofErr w:type="spellStart"/>
      <w:r w:rsidRPr="002621E4">
        <w:t>thiết</w:t>
      </w:r>
      <w:proofErr w:type="spellEnd"/>
      <w:r w:rsidRPr="002621E4">
        <w:t xml:space="preserve"> </w:t>
      </w:r>
      <w:proofErr w:type="spellStart"/>
      <w:r w:rsidRPr="002621E4">
        <w:t>kế</w:t>
      </w:r>
      <w:proofErr w:type="spellEnd"/>
      <w:r w:rsidRPr="002621E4">
        <w:t xml:space="preserve"> để:</w:t>
      </w:r>
    </w:p>
    <w:p w14:paraId="243038AC" w14:textId="77777777" w:rsidR="002621E4" w:rsidRPr="002621E4" w:rsidRDefault="002621E4" w:rsidP="002621E4">
      <w:pPr>
        <w:numPr>
          <w:ilvl w:val="0"/>
          <w:numId w:val="10"/>
        </w:numPr>
      </w:pPr>
      <w:proofErr w:type="spellStart"/>
      <w:r w:rsidRPr="002621E4">
        <w:rPr>
          <w:b/>
          <w:bCs/>
        </w:rPr>
        <w:t>Tự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động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sinh</w:t>
      </w:r>
      <w:proofErr w:type="spellEnd"/>
      <w:r w:rsidRPr="002621E4">
        <w:rPr>
          <w:b/>
          <w:bCs/>
        </w:rPr>
        <w:t xml:space="preserve"> timeline</w:t>
      </w:r>
      <w:r w:rsidRPr="002621E4">
        <w:t xml:space="preserve"> </w:t>
      </w:r>
      <w:proofErr w:type="spellStart"/>
      <w:r w:rsidRPr="002621E4">
        <w:t>cho</w:t>
      </w:r>
      <w:proofErr w:type="spellEnd"/>
      <w:r w:rsidRPr="002621E4">
        <w:t xml:space="preserve"> </w:t>
      </w:r>
      <w:proofErr w:type="spellStart"/>
      <w:r w:rsidRPr="002621E4">
        <w:t>từng</w:t>
      </w:r>
      <w:proofErr w:type="spellEnd"/>
      <w:r w:rsidRPr="002621E4">
        <w:t xml:space="preserve"> robot trong </w:t>
      </w:r>
      <w:proofErr w:type="spellStart"/>
      <w:r w:rsidRPr="002621E4">
        <w:t>dây</w:t>
      </w:r>
      <w:proofErr w:type="spellEnd"/>
      <w:r w:rsidRPr="002621E4">
        <w:t xml:space="preserve"> </w:t>
      </w:r>
      <w:proofErr w:type="spellStart"/>
      <w:r w:rsidRPr="002621E4">
        <w:t>chuyền</w:t>
      </w:r>
      <w:proofErr w:type="spellEnd"/>
      <w:r w:rsidRPr="002621E4">
        <w:t xml:space="preserve"> </w:t>
      </w:r>
      <w:proofErr w:type="spellStart"/>
      <w:r w:rsidRPr="002621E4">
        <w:t>mạ</w:t>
      </w:r>
      <w:proofErr w:type="spellEnd"/>
      <w:r w:rsidRPr="002621E4">
        <w:t xml:space="preserve"> </w:t>
      </w:r>
      <w:proofErr w:type="spellStart"/>
      <w:r w:rsidRPr="002621E4">
        <w:t>điện</w:t>
      </w:r>
      <w:proofErr w:type="spellEnd"/>
      <w:r w:rsidRPr="002621E4">
        <w:t>/</w:t>
      </w:r>
      <w:proofErr w:type="spellStart"/>
      <w:r w:rsidRPr="002621E4">
        <w:t>mạ</w:t>
      </w:r>
      <w:proofErr w:type="spellEnd"/>
      <w:r w:rsidRPr="002621E4">
        <w:t xml:space="preserve"> </w:t>
      </w:r>
      <w:proofErr w:type="spellStart"/>
      <w:r w:rsidRPr="002621E4">
        <w:t>điện</w:t>
      </w:r>
      <w:proofErr w:type="spellEnd"/>
      <w:r w:rsidRPr="002621E4">
        <w:t xml:space="preserve"> di.</w:t>
      </w:r>
    </w:p>
    <w:p w14:paraId="68FADF72" w14:textId="77777777" w:rsidR="002621E4" w:rsidRPr="002621E4" w:rsidRDefault="002621E4" w:rsidP="002621E4">
      <w:pPr>
        <w:numPr>
          <w:ilvl w:val="0"/>
          <w:numId w:val="10"/>
        </w:numPr>
      </w:pPr>
      <w:proofErr w:type="spellStart"/>
      <w:r w:rsidRPr="002621E4">
        <w:rPr>
          <w:b/>
          <w:bCs/>
        </w:rPr>
        <w:t>Tối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ưu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hóa</w:t>
      </w:r>
      <w:proofErr w:type="spellEnd"/>
      <w:r w:rsidRPr="002621E4">
        <w:rPr>
          <w:b/>
          <w:bCs/>
        </w:rPr>
        <w:t xml:space="preserve"> trình </w:t>
      </w:r>
      <w:proofErr w:type="spellStart"/>
      <w:r w:rsidRPr="002621E4">
        <w:rPr>
          <w:b/>
          <w:bCs/>
        </w:rPr>
        <w:t>tự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hoạt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động</w:t>
      </w:r>
      <w:proofErr w:type="spellEnd"/>
      <w:r w:rsidRPr="002621E4">
        <w:t xml:space="preserve"> của </w:t>
      </w:r>
      <w:proofErr w:type="spellStart"/>
      <w:r w:rsidRPr="002621E4">
        <w:t>các</w:t>
      </w:r>
      <w:proofErr w:type="spellEnd"/>
      <w:r w:rsidRPr="002621E4">
        <w:t xml:space="preserve"> robot </w:t>
      </w:r>
      <w:proofErr w:type="spellStart"/>
      <w:r w:rsidRPr="002621E4">
        <w:t>dựa</w:t>
      </w:r>
      <w:proofErr w:type="spellEnd"/>
      <w:r w:rsidRPr="002621E4">
        <w:t xml:space="preserve"> </w:t>
      </w:r>
      <w:proofErr w:type="spellStart"/>
      <w:r w:rsidRPr="002621E4">
        <w:t>trên</w:t>
      </w:r>
      <w:proofErr w:type="spellEnd"/>
      <w:r w:rsidRPr="002621E4">
        <w:t xml:space="preserve"> input là:</w:t>
      </w:r>
    </w:p>
    <w:p w14:paraId="7B5B04C2" w14:textId="77777777" w:rsidR="002621E4" w:rsidRPr="002621E4" w:rsidRDefault="002621E4" w:rsidP="002621E4">
      <w:pPr>
        <w:numPr>
          <w:ilvl w:val="1"/>
          <w:numId w:val="10"/>
        </w:numPr>
      </w:pPr>
      <w:r w:rsidRPr="002621E4">
        <w:rPr>
          <w:b/>
          <w:bCs/>
        </w:rPr>
        <w:t>Route Step</w:t>
      </w:r>
      <w:r w:rsidRPr="002621E4">
        <w:t xml:space="preserve">: </w:t>
      </w:r>
      <w:proofErr w:type="spellStart"/>
      <w:r w:rsidRPr="002621E4">
        <w:t>thứ</w:t>
      </w:r>
      <w:proofErr w:type="spellEnd"/>
      <w:r w:rsidRPr="002621E4">
        <w:t xml:space="preserve"> </w:t>
      </w:r>
      <w:proofErr w:type="spellStart"/>
      <w:r w:rsidRPr="002621E4">
        <w:t>tự</w:t>
      </w:r>
      <w:proofErr w:type="spellEnd"/>
      <w:r w:rsidRPr="002621E4">
        <w:t xml:space="preserve"> </w:t>
      </w:r>
      <w:proofErr w:type="spellStart"/>
      <w:r w:rsidRPr="002621E4">
        <w:t>các</w:t>
      </w:r>
      <w:proofErr w:type="spellEnd"/>
      <w:r w:rsidRPr="002621E4">
        <w:t xml:space="preserve"> </w:t>
      </w:r>
      <w:proofErr w:type="spellStart"/>
      <w:r w:rsidRPr="002621E4">
        <w:t>bước</w:t>
      </w:r>
      <w:proofErr w:type="spellEnd"/>
      <w:r w:rsidRPr="002621E4">
        <w:t xml:space="preserve"> </w:t>
      </w:r>
      <w:proofErr w:type="spellStart"/>
      <w:r w:rsidRPr="002621E4">
        <w:t>mà</w:t>
      </w:r>
      <w:proofErr w:type="spellEnd"/>
      <w:r w:rsidRPr="002621E4">
        <w:t xml:space="preserve"> một rack </w:t>
      </w:r>
      <w:proofErr w:type="spellStart"/>
      <w:r w:rsidRPr="002621E4">
        <w:t>đi</w:t>
      </w:r>
      <w:proofErr w:type="spellEnd"/>
      <w:r w:rsidRPr="002621E4">
        <w:t xml:space="preserve"> qua.</w:t>
      </w:r>
    </w:p>
    <w:p w14:paraId="6DD27957" w14:textId="77777777" w:rsidR="002621E4" w:rsidRPr="002621E4" w:rsidRDefault="002621E4" w:rsidP="002621E4">
      <w:pPr>
        <w:numPr>
          <w:ilvl w:val="1"/>
          <w:numId w:val="10"/>
        </w:numPr>
      </w:pPr>
      <w:r w:rsidRPr="002621E4">
        <w:rPr>
          <w:b/>
          <w:bCs/>
        </w:rPr>
        <w:t>Timer</w:t>
      </w:r>
      <w:r w:rsidRPr="002621E4">
        <w:t xml:space="preserve">: </w:t>
      </w:r>
      <w:proofErr w:type="spellStart"/>
      <w:r w:rsidRPr="002621E4">
        <w:t>thời</w:t>
      </w:r>
      <w:proofErr w:type="spellEnd"/>
      <w:r w:rsidRPr="002621E4">
        <w:t xml:space="preserve"> </w:t>
      </w:r>
      <w:proofErr w:type="spellStart"/>
      <w:r w:rsidRPr="002621E4">
        <w:t>gian</w:t>
      </w:r>
      <w:proofErr w:type="spellEnd"/>
      <w:r w:rsidRPr="002621E4">
        <w:t xml:space="preserve"> </w:t>
      </w:r>
      <w:proofErr w:type="spellStart"/>
      <w:r w:rsidRPr="002621E4">
        <w:t>xử</w:t>
      </w:r>
      <w:proofErr w:type="spellEnd"/>
      <w:r w:rsidRPr="002621E4">
        <w:t xml:space="preserve"> </w:t>
      </w:r>
      <w:proofErr w:type="spellStart"/>
      <w:r w:rsidRPr="002621E4">
        <w:t>lý</w:t>
      </w:r>
      <w:proofErr w:type="spellEnd"/>
      <w:r w:rsidRPr="002621E4">
        <w:t xml:space="preserve"> </w:t>
      </w:r>
      <w:proofErr w:type="spellStart"/>
      <w:r w:rsidRPr="002621E4">
        <w:t>tại</w:t>
      </w:r>
      <w:proofErr w:type="spellEnd"/>
      <w:r w:rsidRPr="002621E4">
        <w:t xml:space="preserve"> </w:t>
      </w:r>
      <w:proofErr w:type="spellStart"/>
      <w:r w:rsidRPr="002621E4">
        <w:t>từng</w:t>
      </w:r>
      <w:proofErr w:type="spellEnd"/>
      <w:r w:rsidRPr="002621E4">
        <w:t xml:space="preserve"> </w:t>
      </w:r>
      <w:proofErr w:type="spellStart"/>
      <w:r w:rsidRPr="002621E4">
        <w:t>vị</w:t>
      </w:r>
      <w:proofErr w:type="spellEnd"/>
      <w:r w:rsidRPr="002621E4">
        <w:t xml:space="preserve"> </w:t>
      </w:r>
      <w:proofErr w:type="spellStart"/>
      <w:r w:rsidRPr="002621E4">
        <w:t>trí</w:t>
      </w:r>
      <w:proofErr w:type="spellEnd"/>
      <w:r w:rsidRPr="002621E4">
        <w:t xml:space="preserve"> (</w:t>
      </w:r>
      <w:proofErr w:type="spellStart"/>
      <w:r w:rsidRPr="002621E4">
        <w:t>ví</w:t>
      </w:r>
      <w:proofErr w:type="spellEnd"/>
      <w:r w:rsidRPr="002621E4">
        <w:t xml:space="preserve"> </w:t>
      </w:r>
      <w:proofErr w:type="spellStart"/>
      <w:r w:rsidRPr="002621E4">
        <w:t>dụ</w:t>
      </w:r>
      <w:proofErr w:type="spellEnd"/>
      <w:r w:rsidRPr="002621E4">
        <w:t xml:space="preserve">: </w:t>
      </w:r>
      <w:proofErr w:type="spellStart"/>
      <w:r w:rsidRPr="002621E4">
        <w:t>ngâm</w:t>
      </w:r>
      <w:proofErr w:type="spellEnd"/>
      <w:r w:rsidRPr="002621E4">
        <w:t xml:space="preserve">, </w:t>
      </w:r>
      <w:proofErr w:type="spellStart"/>
      <w:r w:rsidRPr="002621E4">
        <w:t>xử</w:t>
      </w:r>
      <w:proofErr w:type="spellEnd"/>
      <w:r w:rsidRPr="002621E4">
        <w:t xml:space="preserve"> </w:t>
      </w:r>
      <w:proofErr w:type="spellStart"/>
      <w:r w:rsidRPr="002621E4">
        <w:t>lý</w:t>
      </w:r>
      <w:proofErr w:type="spellEnd"/>
      <w:r w:rsidRPr="002621E4">
        <w:t xml:space="preserve">, </w:t>
      </w:r>
      <w:proofErr w:type="spellStart"/>
      <w:r w:rsidRPr="002621E4">
        <w:t>chờ</w:t>
      </w:r>
      <w:proofErr w:type="spellEnd"/>
      <w:r w:rsidRPr="002621E4">
        <w:t>...).</w:t>
      </w:r>
    </w:p>
    <w:p w14:paraId="3E85E9FA" w14:textId="77777777" w:rsidR="002621E4" w:rsidRPr="002621E4" w:rsidRDefault="002621E4" w:rsidP="002621E4">
      <w:proofErr w:type="spellStart"/>
      <w:r w:rsidRPr="002621E4">
        <w:t>Nó</w:t>
      </w:r>
      <w:proofErr w:type="spellEnd"/>
      <w:r w:rsidRPr="002621E4">
        <w:t xml:space="preserve"> </w:t>
      </w:r>
      <w:proofErr w:type="spellStart"/>
      <w:r w:rsidRPr="002621E4">
        <w:t>mô</w:t>
      </w:r>
      <w:proofErr w:type="spellEnd"/>
      <w:r w:rsidRPr="002621E4">
        <w:t xml:space="preserve"> </w:t>
      </w:r>
      <w:proofErr w:type="spellStart"/>
      <w:r w:rsidRPr="002621E4">
        <w:t>phỏng</w:t>
      </w:r>
      <w:proofErr w:type="spellEnd"/>
      <w:r w:rsidRPr="002621E4">
        <w:t xml:space="preserve"> </w:t>
      </w:r>
      <w:r w:rsidRPr="002621E4">
        <w:rPr>
          <w:b/>
          <w:bCs/>
        </w:rPr>
        <w:t xml:space="preserve">chu </w:t>
      </w:r>
      <w:proofErr w:type="spellStart"/>
      <w:r w:rsidRPr="002621E4">
        <w:rPr>
          <w:b/>
          <w:bCs/>
        </w:rPr>
        <w:t>kỳ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hoạt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động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lặp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lại</w:t>
      </w:r>
      <w:proofErr w:type="spellEnd"/>
      <w:r w:rsidRPr="002621E4">
        <w:rPr>
          <w:b/>
          <w:bCs/>
        </w:rPr>
        <w:t xml:space="preserve"> (CC)</w:t>
      </w:r>
      <w:r w:rsidRPr="002621E4">
        <w:t xml:space="preserve">, </w:t>
      </w:r>
      <w:proofErr w:type="spellStart"/>
      <w:r w:rsidRPr="002621E4">
        <w:t>tương</w:t>
      </w:r>
      <w:proofErr w:type="spellEnd"/>
      <w:r w:rsidRPr="002621E4">
        <w:t xml:space="preserve"> </w:t>
      </w:r>
      <w:proofErr w:type="spellStart"/>
      <w:r w:rsidRPr="002621E4">
        <w:t>ứng</w:t>
      </w:r>
      <w:proofErr w:type="spellEnd"/>
      <w:r w:rsidRPr="002621E4">
        <w:t xml:space="preserve"> với chu trình </w:t>
      </w:r>
      <w:proofErr w:type="spellStart"/>
      <w:r w:rsidRPr="002621E4">
        <w:t>vận</w:t>
      </w:r>
      <w:proofErr w:type="spellEnd"/>
      <w:r w:rsidRPr="002621E4">
        <w:t xml:space="preserve"> </w:t>
      </w:r>
      <w:proofErr w:type="spellStart"/>
      <w:r w:rsidRPr="002621E4">
        <w:t>hành</w:t>
      </w:r>
      <w:proofErr w:type="spellEnd"/>
      <w:r w:rsidRPr="002621E4">
        <w:t xml:space="preserve"> </w:t>
      </w:r>
      <w:proofErr w:type="spellStart"/>
      <w:r w:rsidRPr="002621E4">
        <w:t>thực</w:t>
      </w:r>
      <w:proofErr w:type="spellEnd"/>
      <w:r w:rsidRPr="002621E4">
        <w:t xml:space="preserve"> </w:t>
      </w:r>
      <w:proofErr w:type="spellStart"/>
      <w:r w:rsidRPr="002621E4">
        <w:t>tế</w:t>
      </w:r>
      <w:proofErr w:type="spellEnd"/>
      <w:r w:rsidRPr="002621E4">
        <w:t xml:space="preserve"> </w:t>
      </w:r>
      <w:proofErr w:type="spellStart"/>
      <w:r w:rsidRPr="002621E4">
        <w:t>trên</w:t>
      </w:r>
      <w:proofErr w:type="spellEnd"/>
      <w:r w:rsidRPr="002621E4">
        <w:t xml:space="preserve"> </w:t>
      </w:r>
      <w:proofErr w:type="spellStart"/>
      <w:r w:rsidRPr="002621E4">
        <w:t>dây</w:t>
      </w:r>
      <w:proofErr w:type="spellEnd"/>
      <w:r w:rsidRPr="002621E4">
        <w:t xml:space="preserve"> </w:t>
      </w:r>
      <w:proofErr w:type="spellStart"/>
      <w:r w:rsidRPr="002621E4">
        <w:t>chuyền</w:t>
      </w:r>
      <w:proofErr w:type="spellEnd"/>
      <w:r w:rsidRPr="002621E4">
        <w:t>.</w:t>
      </w:r>
    </w:p>
    <w:p w14:paraId="326E00E6" w14:textId="77777777" w:rsidR="002621E4" w:rsidRPr="002621E4" w:rsidRDefault="002621E4" w:rsidP="002621E4">
      <w:r w:rsidRPr="002621E4">
        <w:pict w14:anchorId="6B3B00D3">
          <v:rect id="_x0000_i1049" style="width:0;height:1.5pt" o:hralign="center" o:hrstd="t" o:hr="t" fillcolor="#a0a0a0" stroked="f"/>
        </w:pict>
      </w:r>
    </w:p>
    <w:p w14:paraId="412552AB" w14:textId="77777777" w:rsidR="002621E4" w:rsidRPr="002621E4" w:rsidRDefault="002621E4" w:rsidP="002621E4">
      <w:pPr>
        <w:rPr>
          <w:b/>
          <w:bCs/>
        </w:rPr>
      </w:pPr>
      <w:r w:rsidRPr="002621E4">
        <w:rPr>
          <w:rFonts w:ascii="Segoe UI Emoji" w:hAnsi="Segoe UI Emoji" w:cs="Segoe UI Emoji"/>
          <w:b/>
          <w:bCs/>
        </w:rPr>
        <w:t>📥</w:t>
      </w:r>
      <w:r w:rsidRPr="002621E4">
        <w:rPr>
          <w:b/>
          <w:bCs/>
        </w:rPr>
        <w:t xml:space="preserve"> 2. Input chính của </w:t>
      </w:r>
      <w:proofErr w:type="spellStart"/>
      <w:r w:rsidRPr="002621E4">
        <w:rPr>
          <w:b/>
          <w:bCs/>
        </w:rPr>
        <w:t>hệ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thống</w:t>
      </w:r>
      <w:proofErr w:type="spellEnd"/>
    </w:p>
    <w:p w14:paraId="4FE13F2A" w14:textId="77777777" w:rsidR="002621E4" w:rsidRPr="002621E4" w:rsidRDefault="002621E4" w:rsidP="002621E4">
      <w:pPr>
        <w:numPr>
          <w:ilvl w:val="0"/>
          <w:numId w:val="11"/>
        </w:numPr>
      </w:pPr>
      <w:r w:rsidRPr="002621E4">
        <w:rPr>
          <w:b/>
          <w:bCs/>
        </w:rPr>
        <w:t>File Word (Route)</w:t>
      </w:r>
      <w:r w:rsidRPr="002621E4">
        <w:t>:</w:t>
      </w:r>
      <w:r w:rsidRPr="002621E4">
        <w:br/>
      </w:r>
      <w:proofErr w:type="spellStart"/>
      <w:r w:rsidRPr="002621E4">
        <w:t>Mỗi</w:t>
      </w:r>
      <w:proofErr w:type="spellEnd"/>
      <w:r w:rsidRPr="002621E4">
        <w:t xml:space="preserve"> </w:t>
      </w:r>
      <w:proofErr w:type="spellStart"/>
      <w:r w:rsidRPr="002621E4">
        <w:t>dòng</w:t>
      </w:r>
      <w:proofErr w:type="spellEnd"/>
      <w:r w:rsidRPr="002621E4">
        <w:t xml:space="preserve"> là một </w:t>
      </w:r>
      <w:proofErr w:type="spellStart"/>
      <w:r w:rsidRPr="002621E4">
        <w:t>bước</w:t>
      </w:r>
      <w:proofErr w:type="spellEnd"/>
      <w:r w:rsidRPr="002621E4">
        <w:t xml:space="preserve"> </w:t>
      </w:r>
      <w:proofErr w:type="spellStart"/>
      <w:r w:rsidRPr="002621E4">
        <w:t>xử</w:t>
      </w:r>
      <w:proofErr w:type="spellEnd"/>
      <w:r w:rsidRPr="002621E4">
        <w:t xml:space="preserve"> </w:t>
      </w:r>
      <w:proofErr w:type="spellStart"/>
      <w:r w:rsidRPr="002621E4">
        <w:t>lý</w:t>
      </w:r>
      <w:proofErr w:type="spellEnd"/>
      <w:r w:rsidRPr="002621E4">
        <w:t xml:space="preserve"> </w:t>
      </w:r>
      <w:proofErr w:type="spellStart"/>
      <w:r w:rsidRPr="002621E4">
        <w:t>theo</w:t>
      </w:r>
      <w:proofErr w:type="spellEnd"/>
      <w:r w:rsidRPr="002621E4">
        <w:t xml:space="preserve"> </w:t>
      </w:r>
      <w:proofErr w:type="spellStart"/>
      <w:r w:rsidRPr="002621E4">
        <w:t>thứ</w:t>
      </w:r>
      <w:proofErr w:type="spellEnd"/>
      <w:r w:rsidRPr="002621E4">
        <w:t xml:space="preserve"> </w:t>
      </w:r>
      <w:proofErr w:type="spellStart"/>
      <w:r w:rsidRPr="002621E4">
        <w:t>tự</w:t>
      </w:r>
      <w:proofErr w:type="spellEnd"/>
      <w:r w:rsidRPr="002621E4">
        <w:t xml:space="preserve"> từ </w:t>
      </w:r>
      <w:proofErr w:type="spellStart"/>
      <w:r w:rsidRPr="002621E4">
        <w:t>nạp</w:t>
      </w:r>
      <w:proofErr w:type="spellEnd"/>
      <w:r w:rsidRPr="002621E4">
        <w:t xml:space="preserve"> → </w:t>
      </w:r>
      <w:proofErr w:type="spellStart"/>
      <w:r w:rsidRPr="002621E4">
        <w:t>xử</w:t>
      </w:r>
      <w:proofErr w:type="spellEnd"/>
      <w:r w:rsidRPr="002621E4">
        <w:t xml:space="preserve"> </w:t>
      </w:r>
      <w:proofErr w:type="spellStart"/>
      <w:r w:rsidRPr="002621E4">
        <w:t>lý</w:t>
      </w:r>
      <w:proofErr w:type="spellEnd"/>
      <w:r w:rsidRPr="002621E4">
        <w:t xml:space="preserve"> → </w:t>
      </w:r>
      <w:proofErr w:type="spellStart"/>
      <w:r w:rsidRPr="002621E4">
        <w:t>tháo</w:t>
      </w:r>
      <w:proofErr w:type="spellEnd"/>
      <w:r w:rsidRPr="002621E4">
        <w:t xml:space="preserve">, </w:t>
      </w:r>
      <w:proofErr w:type="spellStart"/>
      <w:r w:rsidRPr="002621E4">
        <w:t>có</w:t>
      </w:r>
      <w:proofErr w:type="spellEnd"/>
      <w:r w:rsidRPr="002621E4">
        <w:t xml:space="preserve"> </w:t>
      </w:r>
      <w:proofErr w:type="spellStart"/>
      <w:r w:rsidRPr="002621E4">
        <w:t>thể</w:t>
      </w:r>
      <w:proofErr w:type="spellEnd"/>
      <w:r w:rsidRPr="002621E4">
        <w:t xml:space="preserve"> </w:t>
      </w:r>
      <w:proofErr w:type="spellStart"/>
      <w:r w:rsidRPr="002621E4">
        <w:t>chứa</w:t>
      </w:r>
      <w:proofErr w:type="spellEnd"/>
      <w:r w:rsidRPr="002621E4">
        <w:t>:</w:t>
      </w:r>
    </w:p>
    <w:p w14:paraId="0F410E52" w14:textId="77777777" w:rsidR="002621E4" w:rsidRPr="002621E4" w:rsidRDefault="002621E4" w:rsidP="002621E4">
      <w:pPr>
        <w:numPr>
          <w:ilvl w:val="1"/>
          <w:numId w:val="11"/>
        </w:numPr>
      </w:pPr>
      <w:r w:rsidRPr="002621E4">
        <w:t xml:space="preserve">Marker </w:t>
      </w:r>
      <w:proofErr w:type="spellStart"/>
      <w:r w:rsidRPr="002621E4">
        <w:t>vị</w:t>
      </w:r>
      <w:proofErr w:type="spellEnd"/>
      <w:r w:rsidRPr="002621E4">
        <w:t xml:space="preserve"> </w:t>
      </w:r>
      <w:proofErr w:type="spellStart"/>
      <w:r w:rsidRPr="002621E4">
        <w:t>trí</w:t>
      </w:r>
      <w:proofErr w:type="spellEnd"/>
      <w:r w:rsidRPr="002621E4">
        <w:t xml:space="preserve"> (VD: 2D, 10T, 15D: timer)</w:t>
      </w:r>
    </w:p>
    <w:p w14:paraId="4DCF0E05" w14:textId="77777777" w:rsidR="002621E4" w:rsidRPr="002621E4" w:rsidRDefault="002621E4" w:rsidP="002621E4">
      <w:pPr>
        <w:numPr>
          <w:ilvl w:val="1"/>
          <w:numId w:val="11"/>
        </w:numPr>
        <w:rPr>
          <w:lang w:val="pt-BR"/>
        </w:rPr>
      </w:pPr>
      <w:r w:rsidRPr="002621E4">
        <w:rPr>
          <w:lang w:val="pt-BR"/>
        </w:rPr>
        <w:t>Gán theo từng robot (R1, R2, R3)</w:t>
      </w:r>
    </w:p>
    <w:p w14:paraId="1B59B26E" w14:textId="77777777" w:rsidR="002621E4" w:rsidRPr="002621E4" w:rsidRDefault="002621E4" w:rsidP="002621E4">
      <w:pPr>
        <w:numPr>
          <w:ilvl w:val="1"/>
          <w:numId w:val="11"/>
        </w:numPr>
      </w:pPr>
      <w:proofErr w:type="spellStart"/>
      <w:r w:rsidRPr="002621E4">
        <w:t>Phân</w:t>
      </w:r>
      <w:proofErr w:type="spellEnd"/>
      <w:r w:rsidRPr="002621E4">
        <w:t xml:space="preserve"> </w:t>
      </w:r>
      <w:proofErr w:type="spellStart"/>
      <w:r w:rsidRPr="002621E4">
        <w:t>luồng</w:t>
      </w:r>
      <w:proofErr w:type="spellEnd"/>
      <w:r w:rsidRPr="002621E4">
        <w:t xml:space="preserve"> (</w:t>
      </w:r>
      <w:proofErr w:type="spellStart"/>
      <w:r w:rsidRPr="002621E4">
        <w:t>Luồng</w:t>
      </w:r>
      <w:proofErr w:type="spellEnd"/>
      <w:r w:rsidRPr="002621E4">
        <w:t xml:space="preserve"> 1, </w:t>
      </w:r>
      <w:proofErr w:type="spellStart"/>
      <w:r w:rsidRPr="002621E4">
        <w:t>Luồng</w:t>
      </w:r>
      <w:proofErr w:type="spellEnd"/>
      <w:r w:rsidRPr="002621E4">
        <w:t xml:space="preserve"> 2...)</w:t>
      </w:r>
    </w:p>
    <w:p w14:paraId="5B1EECEB" w14:textId="77777777" w:rsidR="002621E4" w:rsidRPr="002621E4" w:rsidRDefault="002621E4" w:rsidP="002621E4">
      <w:pPr>
        <w:numPr>
          <w:ilvl w:val="0"/>
          <w:numId w:val="11"/>
        </w:numPr>
      </w:pPr>
      <w:r w:rsidRPr="002621E4">
        <w:rPr>
          <w:b/>
          <w:bCs/>
        </w:rPr>
        <w:t>File Excel (Timer Config)</w:t>
      </w:r>
      <w:r w:rsidRPr="002621E4">
        <w:t>:</w:t>
      </w:r>
      <w:r w:rsidRPr="002621E4">
        <w:br/>
      </w:r>
      <w:proofErr w:type="spellStart"/>
      <w:r w:rsidRPr="002621E4">
        <w:t>Chứa</w:t>
      </w:r>
      <w:proofErr w:type="spellEnd"/>
      <w:r w:rsidRPr="002621E4">
        <w:t xml:space="preserve"> </w:t>
      </w:r>
      <w:proofErr w:type="spellStart"/>
      <w:r w:rsidRPr="002621E4">
        <w:t>các</w:t>
      </w:r>
      <w:proofErr w:type="spellEnd"/>
      <w:r w:rsidRPr="002621E4">
        <w:t xml:space="preserve"> </w:t>
      </w:r>
      <w:proofErr w:type="spellStart"/>
      <w:r w:rsidRPr="002621E4">
        <w:t>cấu</w:t>
      </w:r>
      <w:proofErr w:type="spellEnd"/>
      <w:r w:rsidRPr="002621E4">
        <w:t xml:space="preserve"> </w:t>
      </w:r>
      <w:proofErr w:type="spellStart"/>
      <w:r w:rsidRPr="002621E4">
        <w:t>hình</w:t>
      </w:r>
      <w:proofErr w:type="spellEnd"/>
      <w:r w:rsidRPr="002621E4">
        <w:t xml:space="preserve"> </w:t>
      </w:r>
      <w:proofErr w:type="spellStart"/>
      <w:r w:rsidRPr="002621E4">
        <w:t>thời</w:t>
      </w:r>
      <w:proofErr w:type="spellEnd"/>
      <w:r w:rsidRPr="002621E4">
        <w:t xml:space="preserve"> </w:t>
      </w:r>
      <w:proofErr w:type="spellStart"/>
      <w:r w:rsidRPr="002621E4">
        <w:t>gian</w:t>
      </w:r>
      <w:proofErr w:type="spellEnd"/>
      <w:r w:rsidRPr="002621E4">
        <w:t xml:space="preserve"> </w:t>
      </w:r>
      <w:proofErr w:type="spellStart"/>
      <w:r w:rsidRPr="002621E4">
        <w:t>xử</w:t>
      </w:r>
      <w:proofErr w:type="spellEnd"/>
      <w:r w:rsidRPr="002621E4">
        <w:t xml:space="preserve"> </w:t>
      </w:r>
      <w:proofErr w:type="spellStart"/>
      <w:r w:rsidRPr="002621E4">
        <w:t>lý</w:t>
      </w:r>
      <w:proofErr w:type="spellEnd"/>
      <w:r w:rsidRPr="002621E4">
        <w:t xml:space="preserve"> </w:t>
      </w:r>
      <w:proofErr w:type="spellStart"/>
      <w:r w:rsidRPr="002621E4">
        <w:t>tiêu</w:t>
      </w:r>
      <w:proofErr w:type="spellEnd"/>
      <w:r w:rsidRPr="002621E4">
        <w:t xml:space="preserve"> </w:t>
      </w:r>
      <w:proofErr w:type="spellStart"/>
      <w:r w:rsidRPr="002621E4">
        <w:t>chuẩn</w:t>
      </w:r>
      <w:proofErr w:type="spellEnd"/>
      <w:r w:rsidRPr="002621E4">
        <w:t xml:space="preserve"> (VD: 2D = 40s, 5D = 60s, v.v.), dùng </w:t>
      </w:r>
      <w:proofErr w:type="spellStart"/>
      <w:r w:rsidRPr="002621E4">
        <w:t>cho</w:t>
      </w:r>
      <w:proofErr w:type="spellEnd"/>
      <w:r w:rsidRPr="002621E4">
        <w:t xml:space="preserve"> </w:t>
      </w:r>
      <w:proofErr w:type="spellStart"/>
      <w:r w:rsidRPr="002621E4">
        <w:t>bước</w:t>
      </w:r>
      <w:proofErr w:type="spellEnd"/>
      <w:r w:rsidRPr="002621E4">
        <w:t xml:space="preserve"> </w:t>
      </w:r>
      <w:proofErr w:type="spellStart"/>
      <w:r w:rsidRPr="002621E4">
        <w:t>áp</w:t>
      </w:r>
      <w:proofErr w:type="spellEnd"/>
      <w:r w:rsidRPr="002621E4">
        <w:t xml:space="preserve"> timer (step 5).</w:t>
      </w:r>
    </w:p>
    <w:p w14:paraId="4C73CDBC" w14:textId="77777777" w:rsidR="002621E4" w:rsidRPr="002621E4" w:rsidRDefault="002621E4" w:rsidP="002621E4">
      <w:r w:rsidRPr="002621E4">
        <w:pict w14:anchorId="519B9C02">
          <v:rect id="_x0000_i1050" style="width:0;height:1.5pt" o:hralign="center" o:hrstd="t" o:hr="t" fillcolor="#a0a0a0" stroked="f"/>
        </w:pict>
      </w:r>
    </w:p>
    <w:p w14:paraId="11A88163" w14:textId="77777777" w:rsidR="002621E4" w:rsidRPr="002621E4" w:rsidRDefault="002621E4" w:rsidP="002621E4">
      <w:pPr>
        <w:rPr>
          <w:b/>
          <w:bCs/>
        </w:rPr>
      </w:pPr>
      <w:r w:rsidRPr="002621E4">
        <w:rPr>
          <w:rFonts w:ascii="Segoe UI Emoji" w:hAnsi="Segoe UI Emoji" w:cs="Segoe UI Emoji"/>
          <w:b/>
          <w:bCs/>
        </w:rPr>
        <w:t>⚙️</w:t>
      </w:r>
      <w:r w:rsidRPr="002621E4">
        <w:rPr>
          <w:b/>
          <w:bCs/>
        </w:rPr>
        <w:t xml:space="preserve"> 3. Pipeline </w:t>
      </w:r>
      <w:proofErr w:type="spellStart"/>
      <w:r w:rsidRPr="002621E4">
        <w:rPr>
          <w:b/>
          <w:bCs/>
        </w:rPr>
        <w:t>xử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lý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ra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gì</w:t>
      </w:r>
      <w:proofErr w:type="spellEnd"/>
      <w:r w:rsidRPr="002621E4">
        <w:rPr>
          <w:b/>
          <w:bCs/>
        </w:rPr>
        <w:t>?</w:t>
      </w:r>
    </w:p>
    <w:p w14:paraId="08786F83" w14:textId="77777777" w:rsidR="002621E4" w:rsidRPr="002621E4" w:rsidRDefault="002621E4" w:rsidP="002621E4">
      <w:pPr>
        <w:numPr>
          <w:ilvl w:val="0"/>
          <w:numId w:val="12"/>
        </w:numPr>
      </w:pPr>
      <w:proofErr w:type="spellStart"/>
      <w:r w:rsidRPr="002621E4">
        <w:t>Tạo</w:t>
      </w:r>
      <w:proofErr w:type="spellEnd"/>
      <w:r w:rsidRPr="002621E4">
        <w:t xml:space="preserve"> </w:t>
      </w:r>
      <w:r w:rsidRPr="002621E4">
        <w:rPr>
          <w:b/>
          <w:bCs/>
        </w:rPr>
        <w:t xml:space="preserve">timeline chi </w:t>
      </w:r>
      <w:proofErr w:type="spellStart"/>
      <w:r w:rsidRPr="002621E4">
        <w:rPr>
          <w:b/>
          <w:bCs/>
        </w:rPr>
        <w:t>tiết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cho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từng</w:t>
      </w:r>
      <w:proofErr w:type="spellEnd"/>
      <w:r w:rsidRPr="002621E4">
        <w:rPr>
          <w:b/>
          <w:bCs/>
        </w:rPr>
        <w:t xml:space="preserve"> robot</w:t>
      </w:r>
      <w:r w:rsidRPr="002621E4">
        <w:t xml:space="preserve">, bao </w:t>
      </w:r>
      <w:proofErr w:type="spellStart"/>
      <w:r w:rsidRPr="002621E4">
        <w:t>gồm</w:t>
      </w:r>
      <w:proofErr w:type="spellEnd"/>
      <w:r w:rsidRPr="002621E4">
        <w:t>:</w:t>
      </w:r>
    </w:p>
    <w:p w14:paraId="0F5A9F14" w14:textId="77777777" w:rsidR="002621E4" w:rsidRPr="002621E4" w:rsidRDefault="002621E4" w:rsidP="002621E4">
      <w:pPr>
        <w:numPr>
          <w:ilvl w:val="1"/>
          <w:numId w:val="12"/>
        </w:numPr>
      </w:pPr>
      <w:proofErr w:type="spellStart"/>
      <w:r w:rsidRPr="002621E4">
        <w:t>Thời</w:t>
      </w:r>
      <w:proofErr w:type="spellEnd"/>
      <w:r w:rsidRPr="002621E4">
        <w:t xml:space="preserve"> </w:t>
      </w:r>
      <w:proofErr w:type="spellStart"/>
      <w:r w:rsidRPr="002621E4">
        <w:t>điểm</w:t>
      </w:r>
      <w:proofErr w:type="spellEnd"/>
      <w:r w:rsidRPr="002621E4">
        <w:t xml:space="preserve"> </w:t>
      </w:r>
      <w:proofErr w:type="spellStart"/>
      <w:r w:rsidRPr="002621E4">
        <w:t>nâng</w:t>
      </w:r>
      <w:proofErr w:type="spellEnd"/>
      <w:r w:rsidRPr="002621E4">
        <w:t xml:space="preserve">, </w:t>
      </w:r>
      <w:proofErr w:type="spellStart"/>
      <w:r w:rsidRPr="002621E4">
        <w:t>hạ</w:t>
      </w:r>
      <w:proofErr w:type="spellEnd"/>
      <w:r w:rsidRPr="002621E4">
        <w:t xml:space="preserve"> rack</w:t>
      </w:r>
    </w:p>
    <w:p w14:paraId="2295755E" w14:textId="77777777" w:rsidR="002621E4" w:rsidRPr="002621E4" w:rsidRDefault="002621E4" w:rsidP="002621E4">
      <w:pPr>
        <w:numPr>
          <w:ilvl w:val="1"/>
          <w:numId w:val="12"/>
        </w:numPr>
      </w:pPr>
      <w:proofErr w:type="spellStart"/>
      <w:r w:rsidRPr="002621E4">
        <w:t>Thời</w:t>
      </w:r>
      <w:proofErr w:type="spellEnd"/>
      <w:r w:rsidRPr="002621E4">
        <w:t xml:space="preserve"> </w:t>
      </w:r>
      <w:proofErr w:type="spellStart"/>
      <w:r w:rsidRPr="002621E4">
        <w:t>điểm</w:t>
      </w:r>
      <w:proofErr w:type="spellEnd"/>
      <w:r w:rsidRPr="002621E4">
        <w:t xml:space="preserve"> delay (TDT)</w:t>
      </w:r>
    </w:p>
    <w:p w14:paraId="5AC46C57" w14:textId="77777777" w:rsidR="002621E4" w:rsidRPr="002621E4" w:rsidRDefault="002621E4" w:rsidP="002621E4">
      <w:pPr>
        <w:numPr>
          <w:ilvl w:val="1"/>
          <w:numId w:val="12"/>
        </w:numPr>
      </w:pPr>
      <w:proofErr w:type="spellStart"/>
      <w:r w:rsidRPr="002621E4">
        <w:t>Thời</w:t>
      </w:r>
      <w:proofErr w:type="spellEnd"/>
      <w:r w:rsidRPr="002621E4">
        <w:t xml:space="preserve"> </w:t>
      </w:r>
      <w:proofErr w:type="spellStart"/>
      <w:r w:rsidRPr="002621E4">
        <w:t>gian</w:t>
      </w:r>
      <w:proofErr w:type="spellEnd"/>
      <w:r w:rsidRPr="002621E4">
        <w:t xml:space="preserve"> </w:t>
      </w:r>
      <w:proofErr w:type="spellStart"/>
      <w:r w:rsidRPr="002621E4">
        <w:t>xử</w:t>
      </w:r>
      <w:proofErr w:type="spellEnd"/>
      <w:r w:rsidRPr="002621E4">
        <w:t xml:space="preserve"> </w:t>
      </w:r>
      <w:proofErr w:type="spellStart"/>
      <w:r w:rsidRPr="002621E4">
        <w:t>lý</w:t>
      </w:r>
      <w:proofErr w:type="spellEnd"/>
      <w:r w:rsidRPr="002621E4">
        <w:t xml:space="preserve"> </w:t>
      </w:r>
      <w:proofErr w:type="spellStart"/>
      <w:r w:rsidRPr="002621E4">
        <w:t>tại</w:t>
      </w:r>
      <w:proofErr w:type="spellEnd"/>
      <w:r w:rsidRPr="002621E4">
        <w:t xml:space="preserve"> </w:t>
      </w:r>
      <w:proofErr w:type="spellStart"/>
      <w:r w:rsidRPr="002621E4">
        <w:t>mỗi</w:t>
      </w:r>
      <w:proofErr w:type="spellEnd"/>
      <w:r w:rsidRPr="002621E4">
        <w:t xml:space="preserve"> </w:t>
      </w:r>
      <w:proofErr w:type="spellStart"/>
      <w:r w:rsidRPr="002621E4">
        <w:t>vị</w:t>
      </w:r>
      <w:proofErr w:type="spellEnd"/>
      <w:r w:rsidRPr="002621E4">
        <w:t xml:space="preserve"> </w:t>
      </w:r>
      <w:proofErr w:type="spellStart"/>
      <w:r w:rsidRPr="002621E4">
        <w:t>trí</w:t>
      </w:r>
      <w:proofErr w:type="spellEnd"/>
    </w:p>
    <w:p w14:paraId="3C7D339A" w14:textId="77777777" w:rsidR="002621E4" w:rsidRPr="002621E4" w:rsidRDefault="002621E4" w:rsidP="002621E4">
      <w:pPr>
        <w:numPr>
          <w:ilvl w:val="1"/>
          <w:numId w:val="12"/>
        </w:numPr>
      </w:pPr>
      <w:proofErr w:type="spellStart"/>
      <w:r w:rsidRPr="002621E4">
        <w:lastRenderedPageBreak/>
        <w:t>Phát</w:t>
      </w:r>
      <w:proofErr w:type="spellEnd"/>
      <w:r w:rsidRPr="002621E4">
        <w:t xml:space="preserve"> </w:t>
      </w:r>
      <w:proofErr w:type="spellStart"/>
      <w:r w:rsidRPr="002621E4">
        <w:t>hiện</w:t>
      </w:r>
      <w:proofErr w:type="spellEnd"/>
      <w:r w:rsidRPr="002621E4">
        <w:t xml:space="preserve"> chính xác </w:t>
      </w:r>
      <w:proofErr w:type="spellStart"/>
      <w:r w:rsidRPr="002621E4">
        <w:t>điểm</w:t>
      </w:r>
      <w:proofErr w:type="spellEnd"/>
      <w:r w:rsidRPr="002621E4">
        <w:t xml:space="preserve"> </w:t>
      </w:r>
      <w:proofErr w:type="spellStart"/>
      <w:r w:rsidRPr="002621E4">
        <w:t>chuyển</w:t>
      </w:r>
      <w:proofErr w:type="spellEnd"/>
      <w:r w:rsidRPr="002621E4">
        <w:t xml:space="preserve"> </w:t>
      </w:r>
      <w:proofErr w:type="spellStart"/>
      <w:r w:rsidRPr="002621E4">
        <w:t>giao</w:t>
      </w:r>
      <w:proofErr w:type="spellEnd"/>
      <w:r w:rsidRPr="002621E4">
        <w:t xml:space="preserve"> </w:t>
      </w:r>
      <w:proofErr w:type="spellStart"/>
      <w:r w:rsidRPr="002621E4">
        <w:t>giữa</w:t>
      </w:r>
      <w:proofErr w:type="spellEnd"/>
      <w:r w:rsidRPr="002621E4">
        <w:t xml:space="preserve"> </w:t>
      </w:r>
      <w:proofErr w:type="spellStart"/>
      <w:r w:rsidRPr="002621E4">
        <w:t>các</w:t>
      </w:r>
      <w:proofErr w:type="spellEnd"/>
      <w:r w:rsidRPr="002621E4">
        <w:t xml:space="preserve"> robot</w:t>
      </w:r>
    </w:p>
    <w:p w14:paraId="2A31674D" w14:textId="77777777" w:rsidR="002621E4" w:rsidRPr="002621E4" w:rsidRDefault="002621E4" w:rsidP="002621E4">
      <w:pPr>
        <w:numPr>
          <w:ilvl w:val="0"/>
          <w:numId w:val="12"/>
        </w:numPr>
      </w:pPr>
      <w:r w:rsidRPr="002621E4">
        <w:t xml:space="preserve">Xuất </w:t>
      </w:r>
      <w:proofErr w:type="spellStart"/>
      <w:r w:rsidRPr="002621E4">
        <w:t>ra</w:t>
      </w:r>
      <w:proofErr w:type="spellEnd"/>
      <w:r w:rsidRPr="002621E4">
        <w:t xml:space="preserve"> file:</w:t>
      </w:r>
    </w:p>
    <w:p w14:paraId="4454ABF8" w14:textId="77777777" w:rsidR="002621E4" w:rsidRPr="002621E4" w:rsidRDefault="002621E4" w:rsidP="002621E4">
      <w:pPr>
        <w:numPr>
          <w:ilvl w:val="1"/>
          <w:numId w:val="12"/>
        </w:numPr>
      </w:pPr>
      <w:r w:rsidRPr="002621E4">
        <w:t xml:space="preserve">.xlsx </w:t>
      </w:r>
      <w:proofErr w:type="spellStart"/>
      <w:r w:rsidRPr="002621E4">
        <w:t>theo</w:t>
      </w:r>
      <w:proofErr w:type="spellEnd"/>
      <w:r w:rsidRPr="002621E4">
        <w:t xml:space="preserve"> </w:t>
      </w:r>
      <w:proofErr w:type="spellStart"/>
      <w:r w:rsidRPr="002621E4">
        <w:t>từng</w:t>
      </w:r>
      <w:proofErr w:type="spellEnd"/>
      <w:r w:rsidRPr="002621E4">
        <w:t xml:space="preserve"> CC (timeline_output_cc1.xlsx, cc2, ...)</w:t>
      </w:r>
    </w:p>
    <w:p w14:paraId="7F562F5E" w14:textId="77777777" w:rsidR="002621E4" w:rsidRPr="002621E4" w:rsidRDefault="002621E4" w:rsidP="002621E4">
      <w:pPr>
        <w:numPr>
          <w:ilvl w:val="1"/>
          <w:numId w:val="12"/>
        </w:numPr>
      </w:pPr>
      <w:proofErr w:type="spellStart"/>
      <w:r w:rsidRPr="002621E4">
        <w:t>t_den_</w:t>
      </w:r>
      <w:proofErr w:type="gramStart"/>
      <w:r w:rsidRPr="002621E4">
        <w:t>tracker.json</w:t>
      </w:r>
      <w:proofErr w:type="spellEnd"/>
      <w:proofErr w:type="gramEnd"/>
      <w:r w:rsidRPr="002621E4">
        <w:t xml:space="preserve"> </w:t>
      </w:r>
      <w:proofErr w:type="spellStart"/>
      <w:r w:rsidRPr="002621E4">
        <w:t>theo</w:t>
      </w:r>
      <w:proofErr w:type="spellEnd"/>
      <w:r w:rsidRPr="002621E4">
        <w:t xml:space="preserve"> </w:t>
      </w:r>
      <w:proofErr w:type="spellStart"/>
      <w:r w:rsidRPr="002621E4">
        <w:t>dõi</w:t>
      </w:r>
      <w:proofErr w:type="spellEnd"/>
      <w:r w:rsidRPr="002621E4">
        <w:t xml:space="preserve"> </w:t>
      </w:r>
      <w:proofErr w:type="spellStart"/>
      <w:r w:rsidRPr="002621E4">
        <w:t>thời</w:t>
      </w:r>
      <w:proofErr w:type="spellEnd"/>
      <w:r w:rsidRPr="002621E4">
        <w:t xml:space="preserve"> </w:t>
      </w:r>
      <w:proofErr w:type="spellStart"/>
      <w:r w:rsidRPr="002621E4">
        <w:t>gian</w:t>
      </w:r>
      <w:proofErr w:type="spellEnd"/>
      <w:r w:rsidRPr="002621E4">
        <w:t xml:space="preserve"> đến </w:t>
      </w:r>
      <w:proofErr w:type="spellStart"/>
      <w:r w:rsidRPr="002621E4">
        <w:t>tại</w:t>
      </w:r>
      <w:proofErr w:type="spellEnd"/>
      <w:r w:rsidRPr="002621E4">
        <w:t xml:space="preserve"> marker</w:t>
      </w:r>
    </w:p>
    <w:p w14:paraId="28642708" w14:textId="77777777" w:rsidR="002621E4" w:rsidRPr="002621E4" w:rsidRDefault="002621E4" w:rsidP="002621E4">
      <w:pPr>
        <w:numPr>
          <w:ilvl w:val="1"/>
          <w:numId w:val="12"/>
        </w:numPr>
      </w:pPr>
      <w:r w:rsidRPr="002621E4">
        <w:t xml:space="preserve">Các file log kiểm soát chi </w:t>
      </w:r>
      <w:proofErr w:type="spellStart"/>
      <w:r w:rsidRPr="002621E4">
        <w:t>tiết</w:t>
      </w:r>
      <w:proofErr w:type="spellEnd"/>
      <w:r w:rsidRPr="002621E4">
        <w:t xml:space="preserve"> </w:t>
      </w:r>
      <w:proofErr w:type="spellStart"/>
      <w:r w:rsidRPr="002621E4">
        <w:t>từng</w:t>
      </w:r>
      <w:proofErr w:type="spellEnd"/>
      <w:r w:rsidRPr="002621E4">
        <w:t xml:space="preserve"> </w:t>
      </w:r>
      <w:proofErr w:type="spellStart"/>
      <w:r w:rsidRPr="002621E4">
        <w:t>bước</w:t>
      </w:r>
      <w:proofErr w:type="spellEnd"/>
      <w:r w:rsidRPr="002621E4">
        <w:t xml:space="preserve"> </w:t>
      </w:r>
      <w:proofErr w:type="spellStart"/>
      <w:r w:rsidRPr="002621E4">
        <w:t>xử</w:t>
      </w:r>
      <w:proofErr w:type="spellEnd"/>
      <w:r w:rsidRPr="002621E4">
        <w:t xml:space="preserve"> </w:t>
      </w:r>
      <w:proofErr w:type="spellStart"/>
      <w:r w:rsidRPr="002621E4">
        <w:t>lý</w:t>
      </w:r>
      <w:proofErr w:type="spellEnd"/>
    </w:p>
    <w:p w14:paraId="253A1761" w14:textId="77777777" w:rsidR="002621E4" w:rsidRPr="002621E4" w:rsidRDefault="002621E4" w:rsidP="002621E4">
      <w:r w:rsidRPr="002621E4">
        <w:pict w14:anchorId="59BCCE38">
          <v:rect id="_x0000_i1051" style="width:0;height:1.5pt" o:hralign="center" o:hrstd="t" o:hr="t" fillcolor="#a0a0a0" stroked="f"/>
        </w:pict>
      </w:r>
    </w:p>
    <w:p w14:paraId="409FA3ED" w14:textId="77777777" w:rsidR="002621E4" w:rsidRPr="002621E4" w:rsidRDefault="002621E4" w:rsidP="002621E4">
      <w:pPr>
        <w:rPr>
          <w:b/>
          <w:bCs/>
        </w:rPr>
      </w:pPr>
      <w:r w:rsidRPr="002621E4">
        <w:rPr>
          <w:rFonts w:ascii="Segoe UI Emoji" w:hAnsi="Segoe UI Emoji" w:cs="Segoe UI Emoji"/>
          <w:b/>
          <w:bCs/>
        </w:rPr>
        <w:t>🧪</w:t>
      </w:r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Tình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huống</w:t>
      </w:r>
      <w:proofErr w:type="spellEnd"/>
      <w:r w:rsidRPr="002621E4">
        <w:rPr>
          <w:b/>
          <w:bCs/>
        </w:rPr>
        <w:t xml:space="preserve"> sử dụng </w:t>
      </w:r>
      <w:proofErr w:type="spellStart"/>
      <w:r w:rsidRPr="002621E4">
        <w:rPr>
          <w:b/>
          <w:bCs/>
        </w:rPr>
        <w:t>điển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hình</w:t>
      </w:r>
      <w:proofErr w:type="spellEnd"/>
    </w:p>
    <w:p w14:paraId="4760A412" w14:textId="77777777" w:rsidR="002621E4" w:rsidRPr="002621E4" w:rsidRDefault="002621E4" w:rsidP="002621E4">
      <w:pPr>
        <w:rPr>
          <w:b/>
          <w:bCs/>
        </w:rPr>
      </w:pPr>
      <w:r w:rsidRPr="002621E4">
        <w:rPr>
          <w:rFonts w:ascii="Segoe UI Emoji" w:hAnsi="Segoe UI Emoji" w:cs="Segoe UI Emoji"/>
          <w:b/>
          <w:bCs/>
        </w:rPr>
        <w:t>🏭</w:t>
      </w:r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Ứng</w:t>
      </w:r>
      <w:proofErr w:type="spellEnd"/>
      <w:r w:rsidRPr="002621E4">
        <w:rPr>
          <w:b/>
          <w:bCs/>
        </w:rPr>
        <w:t xml:space="preserve"> dụng </w:t>
      </w:r>
      <w:proofErr w:type="spellStart"/>
      <w:r w:rsidRPr="002621E4">
        <w:rPr>
          <w:b/>
          <w:bCs/>
        </w:rPr>
        <w:t>tại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xưởng</w:t>
      </w:r>
      <w:proofErr w:type="spellEnd"/>
      <w:r w:rsidRPr="002621E4">
        <w:rPr>
          <w:b/>
          <w:bCs/>
        </w:rPr>
        <w:t xml:space="preserve"> sản xuất </w:t>
      </w:r>
      <w:proofErr w:type="spellStart"/>
      <w:r w:rsidRPr="002621E4">
        <w:rPr>
          <w:b/>
          <w:bCs/>
        </w:rPr>
        <w:t>có</w:t>
      </w:r>
      <w:proofErr w:type="spellEnd"/>
      <w:r w:rsidRPr="002621E4">
        <w:rPr>
          <w:b/>
          <w:bCs/>
        </w:rPr>
        <w:t xml:space="preserve"> robot </w:t>
      </w:r>
      <w:proofErr w:type="spellStart"/>
      <w:r w:rsidRPr="002621E4">
        <w:rPr>
          <w:b/>
          <w:bCs/>
        </w:rPr>
        <w:t>vận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hành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dây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chuyền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mạ</w:t>
      </w:r>
      <w:proofErr w:type="spellEnd"/>
      <w:r w:rsidRPr="002621E4">
        <w:rPr>
          <w:b/>
          <w:bCs/>
        </w:rPr>
        <w:t>:</w:t>
      </w:r>
    </w:p>
    <w:p w14:paraId="618332BC" w14:textId="77777777" w:rsidR="002621E4" w:rsidRPr="002621E4" w:rsidRDefault="002621E4" w:rsidP="002621E4">
      <w:pPr>
        <w:numPr>
          <w:ilvl w:val="0"/>
          <w:numId w:val="13"/>
        </w:numPr>
      </w:pPr>
      <w:proofErr w:type="spellStart"/>
      <w:r w:rsidRPr="002621E4">
        <w:t>Mỗi</w:t>
      </w:r>
      <w:proofErr w:type="spellEnd"/>
      <w:r w:rsidRPr="002621E4">
        <w:t xml:space="preserve"> rack </w:t>
      </w:r>
      <w:proofErr w:type="spellStart"/>
      <w:r w:rsidRPr="002621E4">
        <w:t>đi</w:t>
      </w:r>
      <w:proofErr w:type="spellEnd"/>
      <w:r w:rsidRPr="002621E4">
        <w:t xml:space="preserve"> qua nhiều </w:t>
      </w:r>
      <w:proofErr w:type="spellStart"/>
      <w:r w:rsidRPr="002621E4">
        <w:t>bể</w:t>
      </w:r>
      <w:proofErr w:type="spellEnd"/>
      <w:r w:rsidRPr="002621E4">
        <w:t xml:space="preserve"> </w:t>
      </w:r>
      <w:proofErr w:type="spellStart"/>
      <w:r w:rsidRPr="002621E4">
        <w:t>hóa</w:t>
      </w:r>
      <w:proofErr w:type="spellEnd"/>
      <w:r w:rsidRPr="002621E4">
        <w:t xml:space="preserve"> chất và </w:t>
      </w:r>
      <w:proofErr w:type="spellStart"/>
      <w:r w:rsidRPr="002621E4">
        <w:t>vị</w:t>
      </w:r>
      <w:proofErr w:type="spellEnd"/>
      <w:r w:rsidRPr="002621E4">
        <w:t xml:space="preserve"> </w:t>
      </w:r>
      <w:proofErr w:type="spellStart"/>
      <w:r w:rsidRPr="002621E4">
        <w:t>trí</w:t>
      </w:r>
      <w:proofErr w:type="spellEnd"/>
      <w:r w:rsidRPr="002621E4">
        <w:t xml:space="preserve"> </w:t>
      </w:r>
      <w:proofErr w:type="spellStart"/>
      <w:r w:rsidRPr="002621E4">
        <w:t>xử</w:t>
      </w:r>
      <w:proofErr w:type="spellEnd"/>
      <w:r w:rsidRPr="002621E4">
        <w:t xml:space="preserve"> </w:t>
      </w:r>
      <w:proofErr w:type="spellStart"/>
      <w:r w:rsidRPr="002621E4">
        <w:t>lý</w:t>
      </w:r>
      <w:proofErr w:type="spellEnd"/>
      <w:r w:rsidRPr="002621E4">
        <w:t>.</w:t>
      </w:r>
    </w:p>
    <w:p w14:paraId="013E3B3B" w14:textId="77777777" w:rsidR="002621E4" w:rsidRPr="002621E4" w:rsidRDefault="002621E4" w:rsidP="002621E4">
      <w:pPr>
        <w:numPr>
          <w:ilvl w:val="0"/>
          <w:numId w:val="13"/>
        </w:numPr>
      </w:pPr>
      <w:proofErr w:type="spellStart"/>
      <w:r w:rsidRPr="002621E4">
        <w:t>Có</w:t>
      </w:r>
      <w:proofErr w:type="spellEnd"/>
      <w:r w:rsidRPr="002621E4">
        <w:t xml:space="preserve"> </w:t>
      </w:r>
      <w:proofErr w:type="spellStart"/>
      <w:r w:rsidRPr="002621E4">
        <w:t>các</w:t>
      </w:r>
      <w:proofErr w:type="spellEnd"/>
      <w:r w:rsidRPr="002621E4">
        <w:t xml:space="preserve"> robot R1, R2, R3 </w:t>
      </w:r>
      <w:proofErr w:type="spellStart"/>
      <w:r w:rsidRPr="002621E4">
        <w:t>phụ</w:t>
      </w:r>
      <w:proofErr w:type="spellEnd"/>
      <w:r w:rsidRPr="002621E4">
        <w:t xml:space="preserve"> </w:t>
      </w:r>
      <w:proofErr w:type="spellStart"/>
      <w:r w:rsidRPr="002621E4">
        <w:t>trách</w:t>
      </w:r>
      <w:proofErr w:type="spellEnd"/>
      <w:r w:rsidRPr="002621E4">
        <w:t xml:space="preserve"> di </w:t>
      </w:r>
      <w:proofErr w:type="spellStart"/>
      <w:r w:rsidRPr="002621E4">
        <w:t>chuyển</w:t>
      </w:r>
      <w:proofErr w:type="spellEnd"/>
      <w:r w:rsidRPr="002621E4">
        <w:t xml:space="preserve"> rack </w:t>
      </w:r>
      <w:proofErr w:type="spellStart"/>
      <w:r w:rsidRPr="002621E4">
        <w:t>giữa</w:t>
      </w:r>
      <w:proofErr w:type="spellEnd"/>
      <w:r w:rsidRPr="002621E4">
        <w:t xml:space="preserve"> </w:t>
      </w:r>
      <w:proofErr w:type="spellStart"/>
      <w:r w:rsidRPr="002621E4">
        <w:t>các</w:t>
      </w:r>
      <w:proofErr w:type="spellEnd"/>
      <w:r w:rsidRPr="002621E4">
        <w:t xml:space="preserve"> </w:t>
      </w:r>
      <w:proofErr w:type="spellStart"/>
      <w:r w:rsidRPr="002621E4">
        <w:t>bể</w:t>
      </w:r>
      <w:proofErr w:type="spellEnd"/>
      <w:r w:rsidRPr="002621E4">
        <w:t>.</w:t>
      </w:r>
    </w:p>
    <w:p w14:paraId="4B72ED3F" w14:textId="77777777" w:rsidR="002621E4" w:rsidRPr="002621E4" w:rsidRDefault="002621E4" w:rsidP="002621E4">
      <w:pPr>
        <w:numPr>
          <w:ilvl w:val="0"/>
          <w:numId w:val="13"/>
        </w:numPr>
      </w:pPr>
      <w:r w:rsidRPr="002621E4">
        <w:t xml:space="preserve">Kỹ thuật </w:t>
      </w:r>
      <w:proofErr w:type="spellStart"/>
      <w:r w:rsidRPr="002621E4">
        <w:t>viên</w:t>
      </w:r>
      <w:proofErr w:type="spellEnd"/>
      <w:r w:rsidRPr="002621E4">
        <w:t xml:space="preserve"> </w:t>
      </w:r>
      <w:proofErr w:type="spellStart"/>
      <w:r w:rsidRPr="002621E4">
        <w:t>chỉ</w:t>
      </w:r>
      <w:proofErr w:type="spellEnd"/>
      <w:r w:rsidRPr="002621E4">
        <w:t xml:space="preserve"> cần </w:t>
      </w:r>
      <w:r w:rsidRPr="002621E4">
        <w:rPr>
          <w:b/>
          <w:bCs/>
        </w:rPr>
        <w:t xml:space="preserve">nhập </w:t>
      </w:r>
      <w:proofErr w:type="spellStart"/>
      <w:r w:rsidRPr="002621E4">
        <w:rPr>
          <w:b/>
          <w:bCs/>
        </w:rPr>
        <w:t>sơ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đồ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quy</w:t>
      </w:r>
      <w:proofErr w:type="spellEnd"/>
      <w:r w:rsidRPr="002621E4">
        <w:rPr>
          <w:b/>
          <w:bCs/>
        </w:rPr>
        <w:t xml:space="preserve"> trình (file Word)</w:t>
      </w:r>
      <w:r w:rsidRPr="002621E4">
        <w:t xml:space="preserve"> và </w:t>
      </w:r>
      <w:proofErr w:type="spellStart"/>
      <w:r w:rsidRPr="002621E4">
        <w:rPr>
          <w:b/>
          <w:bCs/>
        </w:rPr>
        <w:t>thời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gian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xử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lý</w:t>
      </w:r>
      <w:proofErr w:type="spellEnd"/>
      <w:r w:rsidRPr="002621E4">
        <w:rPr>
          <w:b/>
          <w:bCs/>
        </w:rPr>
        <w:t xml:space="preserve"> (Excel)</w:t>
      </w:r>
      <w:r w:rsidRPr="002621E4">
        <w:t xml:space="preserve"> → pipeline </w:t>
      </w:r>
      <w:proofErr w:type="spellStart"/>
      <w:r w:rsidRPr="002621E4">
        <w:t>sẽ</w:t>
      </w:r>
      <w:proofErr w:type="spellEnd"/>
      <w:r w:rsidRPr="002621E4">
        <w:t>:</w:t>
      </w:r>
    </w:p>
    <w:p w14:paraId="1304672D" w14:textId="77777777" w:rsidR="002621E4" w:rsidRPr="002621E4" w:rsidRDefault="002621E4" w:rsidP="002621E4">
      <w:pPr>
        <w:numPr>
          <w:ilvl w:val="1"/>
          <w:numId w:val="13"/>
        </w:numPr>
      </w:pPr>
      <w:proofErr w:type="spellStart"/>
      <w:r w:rsidRPr="002621E4">
        <w:rPr>
          <w:b/>
          <w:bCs/>
        </w:rPr>
        <w:t>Tự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động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lập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lịch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cho</w:t>
      </w:r>
      <w:proofErr w:type="spellEnd"/>
      <w:r w:rsidRPr="002621E4">
        <w:rPr>
          <w:b/>
          <w:bCs/>
        </w:rPr>
        <w:t xml:space="preserve"> robot</w:t>
      </w:r>
    </w:p>
    <w:p w14:paraId="2AF6EDC2" w14:textId="77777777" w:rsidR="002621E4" w:rsidRPr="002621E4" w:rsidRDefault="002621E4" w:rsidP="002621E4">
      <w:pPr>
        <w:numPr>
          <w:ilvl w:val="1"/>
          <w:numId w:val="13"/>
        </w:numPr>
      </w:pPr>
      <w:proofErr w:type="spellStart"/>
      <w:r w:rsidRPr="002621E4">
        <w:rPr>
          <w:b/>
          <w:bCs/>
        </w:rPr>
        <w:t>Cân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bằng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luồng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xử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lý</w:t>
      </w:r>
      <w:proofErr w:type="spellEnd"/>
    </w:p>
    <w:p w14:paraId="5E0BFF18" w14:textId="77777777" w:rsidR="002621E4" w:rsidRPr="002621E4" w:rsidRDefault="002621E4" w:rsidP="002621E4">
      <w:pPr>
        <w:numPr>
          <w:ilvl w:val="1"/>
          <w:numId w:val="13"/>
        </w:numPr>
      </w:pPr>
      <w:r w:rsidRPr="002621E4">
        <w:rPr>
          <w:b/>
          <w:bCs/>
        </w:rPr>
        <w:t xml:space="preserve">Bảo đảm </w:t>
      </w:r>
      <w:proofErr w:type="spellStart"/>
      <w:r w:rsidRPr="002621E4">
        <w:rPr>
          <w:b/>
          <w:bCs/>
        </w:rPr>
        <w:t>không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xung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đột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giữa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các</w:t>
      </w:r>
      <w:proofErr w:type="spellEnd"/>
      <w:r w:rsidRPr="002621E4">
        <w:rPr>
          <w:b/>
          <w:bCs/>
        </w:rPr>
        <w:t xml:space="preserve"> robot</w:t>
      </w:r>
    </w:p>
    <w:p w14:paraId="0D4630D6" w14:textId="77777777" w:rsidR="002621E4" w:rsidRPr="002621E4" w:rsidRDefault="002621E4" w:rsidP="002621E4">
      <w:r w:rsidRPr="002621E4">
        <w:pict w14:anchorId="3B401DD9">
          <v:rect id="_x0000_i1052" style="width:0;height:1.5pt" o:hralign="center" o:hrstd="t" o:hr="t" fillcolor="#a0a0a0" stroked="f"/>
        </w:pict>
      </w:r>
    </w:p>
    <w:p w14:paraId="58CC318C" w14:textId="77777777" w:rsidR="002621E4" w:rsidRPr="002621E4" w:rsidRDefault="002621E4" w:rsidP="002621E4">
      <w:pPr>
        <w:rPr>
          <w:b/>
          <w:bCs/>
        </w:rPr>
      </w:pPr>
      <w:r w:rsidRPr="002621E4">
        <w:rPr>
          <w:rFonts w:ascii="Segoe UI Emoji" w:hAnsi="Segoe UI Emoji" w:cs="Segoe UI Emoji"/>
          <w:b/>
          <w:bCs/>
        </w:rPr>
        <w:t>🚀</w:t>
      </w:r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Khả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năng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mở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rộng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ứng</w:t>
      </w:r>
      <w:proofErr w:type="spellEnd"/>
      <w:r w:rsidRPr="002621E4">
        <w:rPr>
          <w:b/>
          <w:bCs/>
        </w:rPr>
        <w:t xml:space="preserve"> dụng trong </w:t>
      </w:r>
      <w:proofErr w:type="spellStart"/>
      <w:r w:rsidRPr="002621E4">
        <w:rPr>
          <w:b/>
          <w:bCs/>
        </w:rPr>
        <w:t>tương</w:t>
      </w:r>
      <w:proofErr w:type="spellEnd"/>
      <w:r w:rsidRPr="002621E4">
        <w:rPr>
          <w:b/>
          <w:bCs/>
        </w:rPr>
        <w:t xml:space="preserve"> lai</w:t>
      </w:r>
    </w:p>
    <w:p w14:paraId="2C959D5B" w14:textId="77777777" w:rsidR="002621E4" w:rsidRPr="002621E4" w:rsidRDefault="002621E4" w:rsidP="002621E4">
      <w:pPr>
        <w:rPr>
          <w:b/>
          <w:bCs/>
        </w:rPr>
      </w:pPr>
      <w:r w:rsidRPr="002621E4">
        <w:rPr>
          <w:rFonts w:ascii="Segoe UI Emoji" w:hAnsi="Segoe UI Emoji" w:cs="Segoe UI Emoji"/>
          <w:b/>
          <w:bCs/>
        </w:rPr>
        <w:t>✅</w:t>
      </w:r>
      <w:r w:rsidRPr="002621E4">
        <w:rPr>
          <w:b/>
          <w:bCs/>
        </w:rPr>
        <w:t xml:space="preserve"> 1. </w:t>
      </w:r>
      <w:proofErr w:type="spellStart"/>
      <w:r w:rsidRPr="002621E4">
        <w:rPr>
          <w:b/>
          <w:bCs/>
        </w:rPr>
        <w:t>Chuyển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đổi</w:t>
      </w:r>
      <w:proofErr w:type="spellEnd"/>
      <w:r w:rsidRPr="002621E4">
        <w:rPr>
          <w:b/>
          <w:bCs/>
        </w:rPr>
        <w:t xml:space="preserve"> AutoCAD → Route </w:t>
      </w:r>
      <w:proofErr w:type="spellStart"/>
      <w:r w:rsidRPr="002621E4">
        <w:rPr>
          <w:b/>
          <w:bCs/>
        </w:rPr>
        <w:t>tự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động</w:t>
      </w:r>
      <w:proofErr w:type="spellEnd"/>
    </w:p>
    <w:p w14:paraId="02C26934" w14:textId="77777777" w:rsidR="002621E4" w:rsidRPr="002621E4" w:rsidRDefault="002621E4" w:rsidP="002621E4">
      <w:pPr>
        <w:numPr>
          <w:ilvl w:val="0"/>
          <w:numId w:val="14"/>
        </w:numPr>
      </w:pPr>
      <w:proofErr w:type="spellStart"/>
      <w:r w:rsidRPr="002621E4">
        <w:t>Đọc</w:t>
      </w:r>
      <w:proofErr w:type="spellEnd"/>
      <w:r w:rsidRPr="002621E4">
        <w:t xml:space="preserve"> layout CAD </w:t>
      </w:r>
      <w:proofErr w:type="spellStart"/>
      <w:r w:rsidRPr="002621E4">
        <w:t>hoặc</w:t>
      </w:r>
      <w:proofErr w:type="spellEnd"/>
      <w:r w:rsidRPr="002621E4">
        <w:t xml:space="preserve"> PDF → </w:t>
      </w:r>
      <w:proofErr w:type="spellStart"/>
      <w:r w:rsidRPr="002621E4">
        <w:t>Trích</w:t>
      </w:r>
      <w:proofErr w:type="spellEnd"/>
      <w:r w:rsidRPr="002621E4">
        <w:t xml:space="preserve"> xuất thành </w:t>
      </w:r>
      <w:proofErr w:type="spellStart"/>
      <w:r w:rsidRPr="002621E4">
        <w:t>route_step</w:t>
      </w:r>
      <w:proofErr w:type="spellEnd"/>
    </w:p>
    <w:p w14:paraId="774AABC1" w14:textId="77777777" w:rsidR="002621E4" w:rsidRPr="002621E4" w:rsidRDefault="002621E4" w:rsidP="002621E4">
      <w:pPr>
        <w:numPr>
          <w:ilvl w:val="0"/>
          <w:numId w:val="14"/>
        </w:numPr>
      </w:pPr>
      <w:proofErr w:type="spellStart"/>
      <w:r w:rsidRPr="002621E4">
        <w:t>Không</w:t>
      </w:r>
      <w:proofErr w:type="spellEnd"/>
      <w:r w:rsidRPr="002621E4">
        <w:t xml:space="preserve"> cần người kỹ thuật nhập file Word </w:t>
      </w:r>
      <w:proofErr w:type="spellStart"/>
      <w:r w:rsidRPr="002621E4">
        <w:t>nữa</w:t>
      </w:r>
      <w:proofErr w:type="spellEnd"/>
      <w:r w:rsidRPr="002621E4">
        <w:t xml:space="preserve"> → </w:t>
      </w:r>
      <w:proofErr w:type="spellStart"/>
      <w:r w:rsidRPr="002621E4">
        <w:t>tự</w:t>
      </w:r>
      <w:proofErr w:type="spellEnd"/>
      <w:r w:rsidRPr="002621E4">
        <w:t xml:space="preserve"> </w:t>
      </w:r>
      <w:proofErr w:type="spellStart"/>
      <w:r w:rsidRPr="002621E4">
        <w:t>sinh</w:t>
      </w:r>
      <w:proofErr w:type="spellEnd"/>
      <w:r w:rsidRPr="002621E4">
        <w:t xml:space="preserve"> </w:t>
      </w:r>
      <w:proofErr w:type="spellStart"/>
      <w:r w:rsidRPr="002621E4">
        <w:t>dữ</w:t>
      </w:r>
      <w:proofErr w:type="spellEnd"/>
      <w:r w:rsidRPr="002621E4">
        <w:t xml:space="preserve"> liệu đầu vào</w:t>
      </w:r>
    </w:p>
    <w:p w14:paraId="06AC1058" w14:textId="77777777" w:rsidR="002621E4" w:rsidRPr="002621E4" w:rsidRDefault="002621E4" w:rsidP="002621E4">
      <w:pPr>
        <w:rPr>
          <w:b/>
          <w:bCs/>
        </w:rPr>
      </w:pPr>
      <w:r w:rsidRPr="002621E4">
        <w:rPr>
          <w:rFonts w:ascii="Segoe UI Emoji" w:hAnsi="Segoe UI Emoji" w:cs="Segoe UI Emoji"/>
          <w:b/>
          <w:bCs/>
        </w:rPr>
        <w:t>✅</w:t>
      </w:r>
      <w:r w:rsidRPr="002621E4">
        <w:rPr>
          <w:b/>
          <w:bCs/>
        </w:rPr>
        <w:t xml:space="preserve"> 2. </w:t>
      </w:r>
      <w:proofErr w:type="spellStart"/>
      <w:r w:rsidRPr="002621E4">
        <w:rPr>
          <w:b/>
          <w:bCs/>
        </w:rPr>
        <w:t>Kết</w:t>
      </w:r>
      <w:proofErr w:type="spellEnd"/>
      <w:r w:rsidRPr="002621E4">
        <w:rPr>
          <w:b/>
          <w:bCs/>
        </w:rPr>
        <w:t xml:space="preserve"> hợp AI kiểm </w:t>
      </w:r>
      <w:proofErr w:type="spellStart"/>
      <w:r w:rsidRPr="002621E4">
        <w:rPr>
          <w:b/>
          <w:bCs/>
        </w:rPr>
        <w:t>tra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năng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lực</w:t>
      </w:r>
      <w:proofErr w:type="spellEnd"/>
      <w:r w:rsidRPr="002621E4">
        <w:rPr>
          <w:b/>
          <w:bCs/>
        </w:rPr>
        <w:t xml:space="preserve"> route</w:t>
      </w:r>
    </w:p>
    <w:p w14:paraId="11FBA284" w14:textId="77777777" w:rsidR="002621E4" w:rsidRPr="002621E4" w:rsidRDefault="002621E4" w:rsidP="002621E4">
      <w:pPr>
        <w:numPr>
          <w:ilvl w:val="0"/>
          <w:numId w:val="15"/>
        </w:numPr>
      </w:pPr>
      <w:r w:rsidRPr="002621E4">
        <w:t xml:space="preserve">Một AI kiểm </w:t>
      </w:r>
      <w:proofErr w:type="spellStart"/>
      <w:r w:rsidRPr="002621E4">
        <w:t>tra</w:t>
      </w:r>
      <w:proofErr w:type="spellEnd"/>
      <w:r w:rsidRPr="002621E4">
        <w:t xml:space="preserve"> </w:t>
      </w:r>
      <w:proofErr w:type="spellStart"/>
      <w:r w:rsidRPr="002621E4">
        <w:t>xem</w:t>
      </w:r>
      <w:proofErr w:type="spellEnd"/>
      <w:r w:rsidRPr="002621E4">
        <w:t xml:space="preserve"> route </w:t>
      </w:r>
      <w:proofErr w:type="spellStart"/>
      <w:r w:rsidRPr="002621E4">
        <w:t>có</w:t>
      </w:r>
      <w:proofErr w:type="spellEnd"/>
      <w:r w:rsidRPr="002621E4">
        <w:t xml:space="preserve"> </w:t>
      </w:r>
      <w:proofErr w:type="spellStart"/>
      <w:r w:rsidRPr="002621E4">
        <w:t>tối</w:t>
      </w:r>
      <w:proofErr w:type="spellEnd"/>
      <w:r w:rsidRPr="002621E4">
        <w:t xml:space="preserve"> </w:t>
      </w:r>
      <w:proofErr w:type="spellStart"/>
      <w:r w:rsidRPr="002621E4">
        <w:t>ưu</w:t>
      </w:r>
      <w:proofErr w:type="spellEnd"/>
      <w:r w:rsidRPr="002621E4">
        <w:t xml:space="preserve"> hay </w:t>
      </w:r>
      <w:proofErr w:type="spellStart"/>
      <w:r w:rsidRPr="002621E4">
        <w:t>không</w:t>
      </w:r>
      <w:proofErr w:type="spellEnd"/>
      <w:r w:rsidRPr="002621E4">
        <w:t xml:space="preserve"> (</w:t>
      </w:r>
      <w:proofErr w:type="spellStart"/>
      <w:r w:rsidRPr="002621E4">
        <w:t>xung</w:t>
      </w:r>
      <w:proofErr w:type="spellEnd"/>
      <w:r w:rsidRPr="002621E4">
        <w:t xml:space="preserve"> </w:t>
      </w:r>
      <w:proofErr w:type="spellStart"/>
      <w:r w:rsidRPr="002621E4">
        <w:t>đột</w:t>
      </w:r>
      <w:proofErr w:type="spellEnd"/>
      <w:r w:rsidRPr="002621E4">
        <w:t xml:space="preserve">, </w:t>
      </w:r>
      <w:proofErr w:type="spellStart"/>
      <w:r w:rsidRPr="002621E4">
        <w:t>dư</w:t>
      </w:r>
      <w:proofErr w:type="spellEnd"/>
      <w:r w:rsidRPr="002621E4">
        <w:t xml:space="preserve"> timer, delay </w:t>
      </w:r>
      <w:proofErr w:type="spellStart"/>
      <w:r w:rsidRPr="002621E4">
        <w:t>dài</w:t>
      </w:r>
      <w:proofErr w:type="spellEnd"/>
      <w:r w:rsidRPr="002621E4">
        <w:t>…)</w:t>
      </w:r>
    </w:p>
    <w:p w14:paraId="7D964B4F" w14:textId="77777777" w:rsidR="002621E4" w:rsidRPr="002621E4" w:rsidRDefault="002621E4" w:rsidP="002621E4">
      <w:pPr>
        <w:numPr>
          <w:ilvl w:val="0"/>
          <w:numId w:val="15"/>
        </w:numPr>
      </w:pPr>
      <w:proofErr w:type="spellStart"/>
      <w:r w:rsidRPr="002621E4">
        <w:t>Gợi</w:t>
      </w:r>
      <w:proofErr w:type="spellEnd"/>
      <w:r w:rsidRPr="002621E4">
        <w:t xml:space="preserve"> ý </w:t>
      </w:r>
      <w:proofErr w:type="spellStart"/>
      <w:r w:rsidRPr="002621E4">
        <w:t>cải</w:t>
      </w:r>
      <w:proofErr w:type="spellEnd"/>
      <w:r w:rsidRPr="002621E4">
        <w:t xml:space="preserve"> </w:t>
      </w:r>
      <w:proofErr w:type="spellStart"/>
      <w:r w:rsidRPr="002621E4">
        <w:t>tiến</w:t>
      </w:r>
      <w:proofErr w:type="spellEnd"/>
      <w:r w:rsidRPr="002621E4">
        <w:t xml:space="preserve"> </w:t>
      </w:r>
      <w:proofErr w:type="spellStart"/>
      <w:r w:rsidRPr="002621E4">
        <w:t>sơ</w:t>
      </w:r>
      <w:proofErr w:type="spellEnd"/>
      <w:r w:rsidRPr="002621E4">
        <w:t xml:space="preserve"> </w:t>
      </w:r>
      <w:proofErr w:type="spellStart"/>
      <w:r w:rsidRPr="002621E4">
        <w:t>đồ</w:t>
      </w:r>
      <w:proofErr w:type="spellEnd"/>
      <w:r w:rsidRPr="002621E4">
        <w:t xml:space="preserve"> route </w:t>
      </w:r>
      <w:proofErr w:type="spellStart"/>
      <w:r w:rsidRPr="002621E4">
        <w:t>trước</w:t>
      </w:r>
      <w:proofErr w:type="spellEnd"/>
      <w:r w:rsidRPr="002621E4">
        <w:t xml:space="preserve"> </w:t>
      </w:r>
      <w:proofErr w:type="spellStart"/>
      <w:r w:rsidRPr="002621E4">
        <w:t>khi</w:t>
      </w:r>
      <w:proofErr w:type="spellEnd"/>
      <w:r w:rsidRPr="002621E4">
        <w:t xml:space="preserve"> </w:t>
      </w:r>
      <w:proofErr w:type="spellStart"/>
      <w:r w:rsidRPr="002621E4">
        <w:t>chạy</w:t>
      </w:r>
      <w:proofErr w:type="spellEnd"/>
    </w:p>
    <w:p w14:paraId="09D42018" w14:textId="77777777" w:rsidR="002621E4" w:rsidRPr="002621E4" w:rsidRDefault="002621E4" w:rsidP="002621E4">
      <w:pPr>
        <w:rPr>
          <w:b/>
          <w:bCs/>
        </w:rPr>
      </w:pPr>
      <w:r w:rsidRPr="002621E4">
        <w:rPr>
          <w:rFonts w:ascii="Segoe UI Emoji" w:hAnsi="Segoe UI Emoji" w:cs="Segoe UI Emoji"/>
          <w:b/>
          <w:bCs/>
        </w:rPr>
        <w:t>✅</w:t>
      </w:r>
      <w:r w:rsidRPr="002621E4">
        <w:rPr>
          <w:b/>
          <w:bCs/>
        </w:rPr>
        <w:t xml:space="preserve"> 3. </w:t>
      </w:r>
      <w:proofErr w:type="spellStart"/>
      <w:r w:rsidRPr="002621E4">
        <w:rPr>
          <w:b/>
          <w:bCs/>
        </w:rPr>
        <w:t>Tích</w:t>
      </w:r>
      <w:proofErr w:type="spellEnd"/>
      <w:r w:rsidRPr="002621E4">
        <w:rPr>
          <w:b/>
          <w:bCs/>
        </w:rPr>
        <w:t xml:space="preserve"> hợp </w:t>
      </w:r>
      <w:proofErr w:type="spellStart"/>
      <w:r w:rsidRPr="002621E4">
        <w:rPr>
          <w:b/>
          <w:bCs/>
        </w:rPr>
        <w:t>hệ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thống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thực</w:t>
      </w:r>
      <w:proofErr w:type="spellEnd"/>
      <w:r w:rsidRPr="002621E4">
        <w:rPr>
          <w:b/>
          <w:bCs/>
        </w:rPr>
        <w:t xml:space="preserve"> </w:t>
      </w:r>
      <w:proofErr w:type="spellStart"/>
      <w:r w:rsidRPr="002621E4">
        <w:rPr>
          <w:b/>
          <w:bCs/>
        </w:rPr>
        <w:t>tế</w:t>
      </w:r>
      <w:proofErr w:type="spellEnd"/>
      <w:r w:rsidRPr="002621E4">
        <w:rPr>
          <w:b/>
          <w:bCs/>
        </w:rPr>
        <w:t xml:space="preserve"> (MES, SCADA)</w:t>
      </w:r>
    </w:p>
    <w:p w14:paraId="29DFFF14" w14:textId="77777777" w:rsidR="002621E4" w:rsidRPr="002621E4" w:rsidRDefault="002621E4" w:rsidP="002621E4">
      <w:pPr>
        <w:numPr>
          <w:ilvl w:val="0"/>
          <w:numId w:val="16"/>
        </w:numPr>
      </w:pPr>
      <w:r w:rsidRPr="002621E4">
        <w:t xml:space="preserve">Thay </w:t>
      </w:r>
      <w:proofErr w:type="spellStart"/>
      <w:r w:rsidRPr="002621E4">
        <w:t>vì</w:t>
      </w:r>
      <w:proofErr w:type="spellEnd"/>
      <w:r w:rsidRPr="002621E4">
        <w:t xml:space="preserve"> </w:t>
      </w:r>
      <w:proofErr w:type="spellStart"/>
      <w:r w:rsidRPr="002621E4">
        <w:t>chỉ</w:t>
      </w:r>
      <w:proofErr w:type="spellEnd"/>
      <w:r w:rsidRPr="002621E4">
        <w:t xml:space="preserve"> là </w:t>
      </w:r>
      <w:proofErr w:type="spellStart"/>
      <w:r w:rsidRPr="002621E4">
        <w:t>mô</w:t>
      </w:r>
      <w:proofErr w:type="spellEnd"/>
      <w:r w:rsidRPr="002621E4">
        <w:t xml:space="preserve"> </w:t>
      </w:r>
      <w:proofErr w:type="spellStart"/>
      <w:r w:rsidRPr="002621E4">
        <w:t>phỏng</w:t>
      </w:r>
      <w:proofErr w:type="spellEnd"/>
      <w:r w:rsidRPr="002621E4">
        <w:t xml:space="preserve">, pipeline </w:t>
      </w:r>
      <w:proofErr w:type="spellStart"/>
      <w:r w:rsidRPr="002621E4">
        <w:t>lấy</w:t>
      </w:r>
      <w:proofErr w:type="spellEnd"/>
      <w:r w:rsidRPr="002621E4">
        <w:t xml:space="preserve"> </w:t>
      </w:r>
      <w:proofErr w:type="spellStart"/>
      <w:r w:rsidRPr="002621E4">
        <w:t>trực</w:t>
      </w:r>
      <w:proofErr w:type="spellEnd"/>
      <w:r w:rsidRPr="002621E4">
        <w:t xml:space="preserve"> </w:t>
      </w:r>
      <w:proofErr w:type="spellStart"/>
      <w:r w:rsidRPr="002621E4">
        <w:t>tiếp</w:t>
      </w:r>
      <w:proofErr w:type="spellEnd"/>
      <w:r w:rsidRPr="002621E4">
        <w:t xml:space="preserve"> </w:t>
      </w:r>
      <w:proofErr w:type="spellStart"/>
      <w:r w:rsidRPr="002621E4">
        <w:t>thông</w:t>
      </w:r>
      <w:proofErr w:type="spellEnd"/>
      <w:r w:rsidRPr="002621E4">
        <w:t xml:space="preserve"> tin từ </w:t>
      </w:r>
      <w:proofErr w:type="spellStart"/>
      <w:r w:rsidRPr="002621E4">
        <w:t>hệ</w:t>
      </w:r>
      <w:proofErr w:type="spellEnd"/>
      <w:r w:rsidRPr="002621E4">
        <w:t xml:space="preserve"> </w:t>
      </w:r>
      <w:proofErr w:type="spellStart"/>
      <w:r w:rsidRPr="002621E4">
        <w:t>thống</w:t>
      </w:r>
      <w:proofErr w:type="spellEnd"/>
      <w:r w:rsidRPr="002621E4">
        <w:t xml:space="preserve"> </w:t>
      </w:r>
      <w:proofErr w:type="spellStart"/>
      <w:r w:rsidRPr="002621E4">
        <w:t>điều</w:t>
      </w:r>
      <w:proofErr w:type="spellEnd"/>
      <w:r w:rsidRPr="002621E4">
        <w:t xml:space="preserve"> </w:t>
      </w:r>
      <w:proofErr w:type="spellStart"/>
      <w:r w:rsidRPr="002621E4">
        <w:t>khiển</w:t>
      </w:r>
      <w:proofErr w:type="spellEnd"/>
      <w:r w:rsidRPr="002621E4">
        <w:t xml:space="preserve"> </w:t>
      </w:r>
      <w:proofErr w:type="spellStart"/>
      <w:r w:rsidRPr="002621E4">
        <w:t>thật</w:t>
      </w:r>
      <w:proofErr w:type="spellEnd"/>
    </w:p>
    <w:p w14:paraId="11496B40" w14:textId="77777777" w:rsidR="002621E4" w:rsidRPr="002621E4" w:rsidRDefault="002621E4" w:rsidP="002621E4">
      <w:pPr>
        <w:numPr>
          <w:ilvl w:val="0"/>
          <w:numId w:val="16"/>
        </w:numPr>
      </w:pPr>
      <w:r w:rsidRPr="002621E4">
        <w:t xml:space="preserve">Sinh timeline </w:t>
      </w:r>
      <w:proofErr w:type="spellStart"/>
      <w:r w:rsidRPr="002621E4">
        <w:t>thực</w:t>
      </w:r>
      <w:proofErr w:type="spellEnd"/>
      <w:r w:rsidRPr="002621E4">
        <w:t xml:space="preserve"> </w:t>
      </w:r>
      <w:proofErr w:type="spellStart"/>
      <w:r w:rsidRPr="002621E4">
        <w:t>tế</w:t>
      </w:r>
      <w:proofErr w:type="spellEnd"/>
      <w:r w:rsidRPr="002621E4">
        <w:t xml:space="preserve"> để </w:t>
      </w:r>
      <w:proofErr w:type="spellStart"/>
      <w:r w:rsidRPr="002621E4">
        <w:t>điều</w:t>
      </w:r>
      <w:proofErr w:type="spellEnd"/>
      <w:r w:rsidRPr="002621E4">
        <w:t xml:space="preserve"> </w:t>
      </w:r>
      <w:proofErr w:type="spellStart"/>
      <w:r w:rsidRPr="002621E4">
        <w:t>phối</w:t>
      </w:r>
      <w:proofErr w:type="spellEnd"/>
      <w:r w:rsidRPr="002621E4">
        <w:t xml:space="preserve"> robot </w:t>
      </w:r>
      <w:proofErr w:type="spellStart"/>
      <w:r w:rsidRPr="002621E4">
        <w:t>theo</w:t>
      </w:r>
      <w:proofErr w:type="spellEnd"/>
      <w:r w:rsidRPr="002621E4">
        <w:t xml:space="preserve"> </w:t>
      </w:r>
      <w:proofErr w:type="spellStart"/>
      <w:r w:rsidRPr="002621E4">
        <w:t>thời</w:t>
      </w:r>
      <w:proofErr w:type="spellEnd"/>
      <w:r w:rsidRPr="002621E4">
        <w:t xml:space="preserve"> </w:t>
      </w:r>
      <w:proofErr w:type="spellStart"/>
      <w:r w:rsidRPr="002621E4">
        <w:t>gian</w:t>
      </w:r>
      <w:proofErr w:type="spellEnd"/>
      <w:r w:rsidRPr="002621E4">
        <w:t xml:space="preserve"> </w:t>
      </w:r>
      <w:proofErr w:type="spellStart"/>
      <w:r w:rsidRPr="002621E4">
        <w:t>thực</w:t>
      </w:r>
      <w:proofErr w:type="spellEnd"/>
      <w:r w:rsidRPr="002621E4">
        <w:t xml:space="preserve"> (real-time)</w:t>
      </w:r>
    </w:p>
    <w:p w14:paraId="00D3779E" w14:textId="77777777" w:rsidR="002621E4" w:rsidRDefault="002621E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p w14:paraId="7291D201" w14:textId="69F1EB0E" w:rsidR="00913ED5" w:rsidRDefault="00000000">
      <w:pPr>
        <w:pStyle w:val="Title"/>
      </w:pPr>
      <w:proofErr w:type="spellStart"/>
      <w:r>
        <w:lastRenderedPageBreak/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Logic </w:t>
      </w:r>
      <w:proofErr w:type="spellStart"/>
      <w:r>
        <w:t>Vận</w:t>
      </w:r>
      <w:proofErr w:type="spellEnd"/>
      <w:r>
        <w:t xml:space="preserve"> Hành Pipeline V5</w:t>
      </w:r>
    </w:p>
    <w:p w14:paraId="5F325AC3" w14:textId="77777777" w:rsidR="00913ED5" w:rsidRDefault="00000000">
      <w:pPr>
        <w:pStyle w:val="Heading1"/>
      </w:pPr>
      <w:r>
        <w:t>1. Quy trình tổng thể từ khi chạy run_pipeline_local.py</w:t>
      </w:r>
    </w:p>
    <w:p w14:paraId="29D0C1FC" w14:textId="77777777" w:rsidR="00913ED5" w:rsidRDefault="00000000">
      <w:pPr>
        <w:pStyle w:val="ListBullet"/>
      </w:pPr>
      <w:r>
        <w:t>➤ File: run_pipeline_local.py</w:t>
      </w:r>
    </w:p>
    <w:p w14:paraId="48AE9D8A" w14:textId="77777777" w:rsidR="00913ED5" w:rsidRDefault="00000000">
      <w:pPr>
        <w:pStyle w:val="ListBullet2"/>
      </w:pPr>
      <w:r>
        <w:t>- Thiết lập đường dẫn, CC label, start_time</w:t>
      </w:r>
    </w:p>
    <w:p w14:paraId="6DDE8B6D" w14:textId="77777777" w:rsidR="00913ED5" w:rsidRDefault="00000000">
      <w:pPr>
        <w:pStyle w:val="ListBullet2"/>
      </w:pPr>
      <w:r>
        <w:t>- Tự động nạp module</w:t>
      </w:r>
    </w:p>
    <w:p w14:paraId="0D97BBB4" w14:textId="77777777" w:rsidR="00913ED5" w:rsidRDefault="00000000">
      <w:pPr>
        <w:pStyle w:val="ListBullet2"/>
      </w:pPr>
      <w:r>
        <w:t>- Gọi hàm: main_pipeline_v5.run_full_timeline_pipeline(...)</w:t>
      </w:r>
    </w:p>
    <w:p w14:paraId="11089979" w14:textId="77777777" w:rsidR="00913ED5" w:rsidRDefault="00000000">
      <w:pPr>
        <w:pStyle w:val="ListBullet"/>
      </w:pPr>
      <w:r>
        <w:t>➤ File: main_pipeline_v5.py</w:t>
      </w:r>
    </w:p>
    <w:p w14:paraId="11F46976" w14:textId="77777777" w:rsidR="00913ED5" w:rsidRDefault="00000000">
      <w:pPr>
        <w:pStyle w:val="ListBullet2"/>
      </w:pPr>
      <w:r>
        <w:t>- Đọc file .docx → sinh route_steps</w:t>
      </w:r>
    </w:p>
    <w:p w14:paraId="687E97AD" w14:textId="77777777" w:rsidR="00913ED5" w:rsidRDefault="00000000">
      <w:pPr>
        <w:pStyle w:val="ListBullet2"/>
      </w:pPr>
      <w:r>
        <w:t>- Gọi: run_pipeline_multi_cc(...) trong v5_loop_controller</w:t>
      </w:r>
    </w:p>
    <w:p w14:paraId="5B8DB072" w14:textId="77777777" w:rsidR="00913ED5" w:rsidRDefault="00000000">
      <w:pPr>
        <w:pStyle w:val="ListBullet"/>
      </w:pPr>
      <w:r>
        <w:t>➤ File: v5_loop_controller_v1_2.py</w:t>
      </w:r>
    </w:p>
    <w:p w14:paraId="65B6F521" w14:textId="77777777" w:rsidR="00913ED5" w:rsidRDefault="00000000">
      <w:pPr>
        <w:pStyle w:val="ListBullet2"/>
      </w:pPr>
      <w:r>
        <w:t>- Lặp từng CC theo 6 bước xử lý</w:t>
      </w:r>
    </w:p>
    <w:p w14:paraId="36E6EC86" w14:textId="77777777" w:rsidR="00913ED5" w:rsidRDefault="00000000">
      <w:pPr>
        <w:pStyle w:val="Heading1"/>
      </w:pPr>
      <w:r>
        <w:t>2. Các bước trong mỗi CC</w:t>
      </w:r>
    </w:p>
    <w:p w14:paraId="540C9BFB" w14:textId="77777777" w:rsidR="00913ED5" w:rsidRDefault="00000000">
      <w:pPr>
        <w:pStyle w:val="ListNumber"/>
      </w:pPr>
      <w:r>
        <w:t>1️⃣ Step 1 - Quét marker còn lại</w:t>
      </w:r>
    </w:p>
    <w:p w14:paraId="02C8DB15" w14:textId="77777777" w:rsidR="00913ED5" w:rsidRDefault="00000000">
      <w:pPr>
        <w:pStyle w:val="ListNumber"/>
      </w:pPr>
      <w:r>
        <w:t>2️⃣ Step 2 - Tính timeline bán phần (R1, R2)</w:t>
      </w:r>
    </w:p>
    <w:p w14:paraId="6E896182" w14:textId="77777777" w:rsidR="00913ED5" w:rsidRDefault="00000000">
      <w:pPr>
        <w:pStyle w:val="ListNumber"/>
      </w:pPr>
      <w:r>
        <w:t>3️⃣ Step 3 - Chọn marker tiếp theo cho R3</w:t>
      </w:r>
    </w:p>
    <w:p w14:paraId="276EB0DE" w14:textId="77777777" w:rsidR="00913ED5" w:rsidRDefault="00000000">
      <w:pPr>
        <w:pStyle w:val="ListNumber"/>
      </w:pPr>
      <w:r>
        <w:t>4️⃣ Step 4 - Tính T_đến tại marker</w:t>
      </w:r>
    </w:p>
    <w:p w14:paraId="5C83E9C5" w14:textId="77777777" w:rsidR="00913ED5" w:rsidRDefault="00000000">
      <w:pPr>
        <w:pStyle w:val="ListNumber"/>
      </w:pPr>
      <w:r>
        <w:t>5️⃣ Step 5 - Áp timer vào route</w:t>
      </w:r>
    </w:p>
    <w:p w14:paraId="4BAC2274" w14:textId="77777777" w:rsidR="00913ED5" w:rsidRDefault="00000000">
      <w:pPr>
        <w:pStyle w:val="ListNumber"/>
      </w:pPr>
      <w:r>
        <w:t>6️⃣ Step 6 - Kiểm tra marker đã hoàn thành chưa</w:t>
      </w:r>
    </w:p>
    <w:p w14:paraId="25B28798" w14:textId="77777777" w:rsidR="00913ED5" w:rsidRDefault="00000000">
      <w:pPr>
        <w:pStyle w:val="ListBullet2"/>
      </w:pPr>
      <w:r>
        <w:t>→ Nếu chưa xong thì lặp CC tiếp theo</w:t>
      </w:r>
    </w:p>
    <w:p w14:paraId="4D08A8AF" w14:textId="77777777" w:rsidR="00913ED5" w:rsidRDefault="00000000">
      <w:pPr>
        <w:pStyle w:val="ListBullet2"/>
      </w:pPr>
      <w:r>
        <w:t>→ Nếu xong thì kết thúc pipeline</w:t>
      </w:r>
    </w:p>
    <w:p w14:paraId="603C32F0" w14:textId="77777777" w:rsidR="00913ED5" w:rsidRDefault="00000000">
      <w:pPr>
        <w:pStyle w:val="Heading1"/>
      </w:pPr>
      <w:r>
        <w:t>3. Các module chức năng phụ trợ</w:t>
      </w:r>
    </w:p>
    <w:p w14:paraId="007B1A93" w14:textId="77777777" w:rsidR="00913ED5" w:rsidRDefault="00000000">
      <w:pPr>
        <w:pStyle w:val="ListBullet"/>
      </w:pPr>
      <w:r>
        <w:t>- timeline_rb_v4_3_1.py: Sinh timeline robot theo route</w:t>
      </w:r>
    </w:p>
    <w:p w14:paraId="0DB736C6" w14:textId="77777777" w:rsidR="00913ED5" w:rsidRDefault="00000000">
      <w:pPr>
        <w:pStyle w:val="ListBullet"/>
      </w:pPr>
      <w:r>
        <w:t>- timeline_exporter.py: Xuất timeline ra Excel</w:t>
      </w:r>
    </w:p>
    <w:p w14:paraId="48BCF457" w14:textId="77777777" w:rsidR="00913ED5" w:rsidRDefault="00000000">
      <w:pPr>
        <w:pStyle w:val="ListBullet"/>
      </w:pPr>
      <w:r>
        <w:t>- cc_manager_v1.py: Quản lý chu kỳ CC</w:t>
      </w:r>
    </w:p>
    <w:p w14:paraId="13F68B9B" w14:textId="77777777" w:rsidR="00913ED5" w:rsidRDefault="00000000">
      <w:pPr>
        <w:pStyle w:val="ListBullet"/>
      </w:pPr>
      <w:r>
        <w:t>- write_t_den_tracker.py: Ghi t_den_tracker.json</w:t>
      </w:r>
    </w:p>
    <w:p w14:paraId="74567AF1" w14:textId="77777777" w:rsidR="00913ED5" w:rsidRDefault="00000000">
      <w:pPr>
        <w:pStyle w:val="ListBullet"/>
      </w:pPr>
      <w:r>
        <w:t>- marker_nap_thao_v2.py: Xử lý nạp/tháo hàng</w:t>
      </w:r>
    </w:p>
    <w:p w14:paraId="32938038" w14:textId="75BE2B04" w:rsidR="00913ED5" w:rsidRDefault="00913ED5" w:rsidP="00FC257F">
      <w:pPr>
        <w:pStyle w:val="ListBullet"/>
        <w:numPr>
          <w:ilvl w:val="0"/>
          <w:numId w:val="0"/>
        </w:numPr>
        <w:ind w:left="360"/>
      </w:pPr>
    </w:p>
    <w:sectPr w:rsidR="00913E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27721"/>
    <w:multiLevelType w:val="multilevel"/>
    <w:tmpl w:val="F22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8351D9"/>
    <w:multiLevelType w:val="multilevel"/>
    <w:tmpl w:val="85BE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E54BB"/>
    <w:multiLevelType w:val="multilevel"/>
    <w:tmpl w:val="A99C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13E84"/>
    <w:multiLevelType w:val="multilevel"/>
    <w:tmpl w:val="3B1E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664B96"/>
    <w:multiLevelType w:val="multilevel"/>
    <w:tmpl w:val="21D2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914D23"/>
    <w:multiLevelType w:val="multilevel"/>
    <w:tmpl w:val="ED9E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B533A2"/>
    <w:multiLevelType w:val="multilevel"/>
    <w:tmpl w:val="056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90679">
    <w:abstractNumId w:val="8"/>
  </w:num>
  <w:num w:numId="2" w16cid:durableId="351954979">
    <w:abstractNumId w:val="6"/>
  </w:num>
  <w:num w:numId="3" w16cid:durableId="1248928749">
    <w:abstractNumId w:val="5"/>
  </w:num>
  <w:num w:numId="4" w16cid:durableId="666857840">
    <w:abstractNumId w:val="4"/>
  </w:num>
  <w:num w:numId="5" w16cid:durableId="1128666017">
    <w:abstractNumId w:val="7"/>
  </w:num>
  <w:num w:numId="6" w16cid:durableId="456681374">
    <w:abstractNumId w:val="3"/>
  </w:num>
  <w:num w:numId="7" w16cid:durableId="776683194">
    <w:abstractNumId w:val="2"/>
  </w:num>
  <w:num w:numId="8" w16cid:durableId="158354261">
    <w:abstractNumId w:val="1"/>
  </w:num>
  <w:num w:numId="9" w16cid:durableId="1326279242">
    <w:abstractNumId w:val="0"/>
  </w:num>
  <w:num w:numId="10" w16cid:durableId="855777942">
    <w:abstractNumId w:val="14"/>
  </w:num>
  <w:num w:numId="11" w16cid:durableId="245573013">
    <w:abstractNumId w:val="9"/>
  </w:num>
  <w:num w:numId="12" w16cid:durableId="649217322">
    <w:abstractNumId w:val="15"/>
  </w:num>
  <w:num w:numId="13" w16cid:durableId="1220550651">
    <w:abstractNumId w:val="12"/>
  </w:num>
  <w:num w:numId="14" w16cid:durableId="129640847">
    <w:abstractNumId w:val="11"/>
  </w:num>
  <w:num w:numId="15" w16cid:durableId="670258673">
    <w:abstractNumId w:val="10"/>
  </w:num>
  <w:num w:numId="16" w16cid:durableId="17288408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DED"/>
    <w:rsid w:val="0015074B"/>
    <w:rsid w:val="002621E4"/>
    <w:rsid w:val="0029639D"/>
    <w:rsid w:val="00326F90"/>
    <w:rsid w:val="00913ED5"/>
    <w:rsid w:val="00AA1D8D"/>
    <w:rsid w:val="00B47730"/>
    <w:rsid w:val="00CB0664"/>
    <w:rsid w:val="00FB70AD"/>
    <w:rsid w:val="00FC2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B45D4D"/>
  <w14:defaultImageDpi w14:val="300"/>
  <w15:docId w15:val="{60A83ECE-49C2-4BEE-A4CE-D2EC49D0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Hiếu Nguyen</cp:lastModifiedBy>
  <cp:revision>3</cp:revision>
  <dcterms:created xsi:type="dcterms:W3CDTF">2013-12-23T23:15:00Z</dcterms:created>
  <dcterms:modified xsi:type="dcterms:W3CDTF">2025-04-13T09:48:00Z</dcterms:modified>
  <cp:category/>
</cp:coreProperties>
</file>