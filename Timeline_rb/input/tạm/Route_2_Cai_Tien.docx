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ROUTE 2 – PHIÊN BẢN CẢI TIẾN</w:t>
      </w:r>
    </w:p>
    <w:p>
      <w:pPr>
        <w:pStyle w:val="Heading2"/>
      </w:pPr>
      <w:r>
        <w:t>R1</w:t>
      </w:r>
    </w:p>
    <w:p>
      <w:r>
        <w:t>Bắt đầu cc</w:t>
      </w:r>
    </w:p>
    <w:p>
      <w:r>
        <w:t>1D → 1T (Vị trí 1D: nạp hàng)</w:t>
      </w:r>
    </w:p>
    <w:p>
      <w:r>
        <w:t>1T → 2T</w:t>
      </w:r>
    </w:p>
    <w:p>
      <w:r>
        <w:t>2T → 2D (Vị trí 2D: timer)</w:t>
      </w:r>
    </w:p>
    <w:p>
      <w:r>
        <w:t>2D → 2T</w:t>
      </w:r>
    </w:p>
    <w:p>
      <w:r>
        <w:t>2T → 3T</w:t>
      </w:r>
    </w:p>
    <w:p>
      <w:r>
        <w:t>3T → 3D</w:t>
      </w:r>
    </w:p>
    <w:p>
      <w:r>
        <w:t>3D → 3T</w:t>
      </w:r>
    </w:p>
    <w:p>
      <w:r>
        <w:t>3T → 4T</w:t>
      </w:r>
    </w:p>
    <w:p>
      <w:r>
        <w:t>4T → 4D</w:t>
      </w:r>
    </w:p>
    <w:p>
      <w:r>
        <w:t>4D → 4T</w:t>
      </w:r>
    </w:p>
    <w:p>
      <w:r>
        <w:t>4T → 5T</w:t>
      </w:r>
    </w:p>
    <w:p>
      <w:r>
        <w:t>5T → 5D</w:t>
      </w:r>
    </w:p>
    <w:p>
      <w:r>
        <w:t>5D → 5T</w:t>
      </w:r>
    </w:p>
    <w:p>
      <w:r>
        <w:t>5T → 6T</w:t>
      </w:r>
    </w:p>
    <w:p>
      <w:r>
        <w:t>Kết thúc cc</w:t>
      </w:r>
    </w:p>
    <w:p>
      <w:pPr>
        <w:pStyle w:val="Heading2"/>
      </w:pPr>
      <w:r>
        <w:t>R2</w:t>
      </w:r>
    </w:p>
    <w:p>
      <w:r>
        <w:t>Bắt đầu cc</w:t>
      </w:r>
    </w:p>
    <w:p>
      <w:r>
        <w:t>6T → 6D (Vị trí 6D: timer)</w:t>
      </w:r>
    </w:p>
    <w:p>
      <w:r>
        <w:t>6D → 6T</w:t>
      </w:r>
    </w:p>
    <w:p>
      <w:r>
        <w:t>6T → 7T</w:t>
      </w:r>
    </w:p>
    <w:p>
      <w:r>
        <w:t>7T → 7D</w:t>
      </w:r>
    </w:p>
    <w:p>
      <w:r>
        <w:t>7D → 7T</w:t>
      </w:r>
    </w:p>
    <w:p>
      <w:r>
        <w:t>7T → 8T</w:t>
      </w:r>
    </w:p>
    <w:p>
      <w:r>
        <w:t>8T → 8D</w:t>
      </w:r>
    </w:p>
    <w:p>
      <w:r>
        <w:t>8D → 8T</w:t>
      </w:r>
    </w:p>
    <w:p>
      <w:r>
        <w:t>8T → 9T</w:t>
      </w:r>
    </w:p>
    <w:p>
      <w:r>
        <w:t>9T → 9D</w:t>
      </w:r>
    </w:p>
    <w:p>
      <w:r>
        <w:t>9D → 9T</w:t>
      </w:r>
    </w:p>
    <w:p>
      <w:r>
        <w:t>9T → 10T</w:t>
      </w:r>
    </w:p>
    <w:p>
      <w:r>
        <w:t>10T → 10D (Vị trí 10D: timer)</w:t>
      </w:r>
    </w:p>
    <w:p>
      <w:r>
        <w:t>10D → 10T</w:t>
      </w:r>
    </w:p>
    <w:p>
      <w:r>
        <w:t>10T → 11T</w:t>
      </w:r>
    </w:p>
    <w:p>
      <w:r>
        <w:t>11T → 11D</w:t>
      </w:r>
    </w:p>
    <w:p>
      <w:r>
        <w:t>11D → 11T</w:t>
      </w:r>
    </w:p>
    <w:p>
      <w:r>
        <w:t>11T → 12T</w:t>
      </w:r>
    </w:p>
    <w:p>
      <w:r>
        <w:t>12T → 12D</w:t>
      </w:r>
    </w:p>
    <w:p>
      <w:r>
        <w:t>12D → 12T</w:t>
      </w:r>
    </w:p>
    <w:p>
      <w:r>
        <w:t>12T → 13T</w:t>
      </w:r>
    </w:p>
    <w:p>
      <w:r>
        <w:t>13T → 13D</w:t>
      </w:r>
    </w:p>
    <w:p>
      <w:r>
        <w:t>Kết thúc cc</w:t>
      </w:r>
    </w:p>
    <w:p>
      <w:pPr>
        <w:pStyle w:val="Heading2"/>
      </w:pPr>
      <w:r>
        <w:t>R3</w:t>
      </w:r>
    </w:p>
    <w:p>
      <w:r>
        <w:t>Bắt đầu cc</w:t>
      </w:r>
    </w:p>
    <w:p>
      <w:r>
        <w:t>13D → 13T</w:t>
      </w:r>
    </w:p>
    <w:p>
      <w:r>
        <w:t>13T → 14T</w:t>
      </w:r>
    </w:p>
    <w:p>
      <w:r>
        <w:t>14T → 14D</w:t>
      </w:r>
    </w:p>
    <w:p>
      <w:r>
        <w:t>14D → 14T</w:t>
      </w:r>
    </w:p>
    <w:p>
      <w:r>
        <w:t>14T → 20T</w:t>
      </w:r>
    </w:p>
    <w:p>
      <w:r>
        <w:t>20T → 20D (Vị trí 20D: timer)</w:t>
      </w:r>
    </w:p>
    <w:p>
      <w:r>
        <w:t>20D → 20T</w:t>
      </w:r>
    </w:p>
    <w:p>
      <w:r>
        <w:t>20T → 21T</w:t>
      </w:r>
    </w:p>
    <w:p>
      <w:r>
        <w:t>21T → 21D (Vị trí 21D: tháo hàng)</w:t>
      </w:r>
    </w:p>
    <w:p>
      <w:r>
        <w:t>Kết thúc cc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